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7FE58" w14:textId="4F41D9E9" w:rsidR="008511BF" w:rsidRPr="008511BF" w:rsidRDefault="008511BF" w:rsidP="00D17C51">
      <w:pPr>
        <w:pStyle w:val="Heading1"/>
        <w:spacing w:before="100" w:beforeAutospacing="1" w:after="100" w:afterAutospacing="1" w:line="240" w:lineRule="auto"/>
        <w:contextualSpacing/>
        <w:jc w:val="center"/>
        <w:rPr>
          <w:rFonts w:ascii="LM Roman Caps 10" w:hAnsi="LM Roman Caps 10"/>
          <w:sz w:val="32"/>
          <w:szCs w:val="32"/>
        </w:rPr>
      </w:pPr>
      <w:r w:rsidRPr="008511BF">
        <w:rPr>
          <w:rFonts w:ascii="LM Roman Caps 10" w:hAnsi="LM Roman Caps 10"/>
          <w:sz w:val="32"/>
          <w:szCs w:val="32"/>
        </w:rPr>
        <w:t>ASSIGNMENT 1</w:t>
      </w:r>
    </w:p>
    <w:tbl>
      <w:tblPr>
        <w:tblStyle w:val="TableGrid"/>
        <w:tblW w:w="0" w:type="auto"/>
        <w:tblLook w:val="04A0" w:firstRow="1" w:lastRow="0" w:firstColumn="1" w:lastColumn="0" w:noHBand="0" w:noVBand="1"/>
      </w:tblPr>
      <w:tblGrid>
        <w:gridCol w:w="8630"/>
      </w:tblGrid>
      <w:tr w:rsidR="00450810" w:rsidRPr="00175EE6" w14:paraId="7AC107EF" w14:textId="77777777" w:rsidTr="00450810">
        <w:tc>
          <w:tcPr>
            <w:tcW w:w="8630" w:type="dxa"/>
          </w:tcPr>
          <w:p w14:paraId="01B8A3DC" w14:textId="77777777" w:rsidR="00450810" w:rsidRPr="00175EE6" w:rsidRDefault="00450810" w:rsidP="00175EE6">
            <w:pPr>
              <w:pStyle w:val="Heading1"/>
              <w:spacing w:before="0"/>
              <w:contextualSpacing/>
              <w:rPr>
                <w:rFonts w:ascii="LM Roman 10" w:hAnsi="LM Roman 10"/>
                <w:sz w:val="20"/>
                <w:szCs w:val="20"/>
              </w:rPr>
            </w:pPr>
            <w:r w:rsidRPr="00175EE6">
              <w:rPr>
                <w:rFonts w:ascii="LM Roman 10" w:hAnsi="LM Roman 10"/>
                <w:sz w:val="20"/>
                <w:szCs w:val="20"/>
              </w:rPr>
              <w:t>Diet Analysis** (15%)</w:t>
            </w:r>
          </w:p>
          <w:p w14:paraId="2372E8FE" w14:textId="77777777" w:rsidR="00450810" w:rsidRPr="00175EE6" w:rsidRDefault="00450810" w:rsidP="00175EE6">
            <w:pPr>
              <w:pStyle w:val="Heading1"/>
              <w:spacing w:before="0"/>
              <w:contextualSpacing/>
              <w:rPr>
                <w:rFonts w:ascii="LM Roman 10" w:hAnsi="LM Roman 10"/>
                <w:i/>
                <w:iCs/>
                <w:sz w:val="20"/>
                <w:szCs w:val="20"/>
              </w:rPr>
            </w:pPr>
            <w:r w:rsidRPr="00175EE6">
              <w:rPr>
                <w:rFonts w:ascii="LM Roman 10" w:hAnsi="LM Roman 10"/>
                <w:i/>
                <w:iCs/>
                <w:sz w:val="20"/>
                <w:szCs w:val="20"/>
              </w:rPr>
              <w:t>Use the diet analysis software that accompanied your textbook or one of the free online diet analysis tools (such as MyFitnessPal: Calorie Counter) such as to analyze your nutrient intake for 3 days.</w:t>
            </w:r>
          </w:p>
          <w:p w14:paraId="219D5111" w14:textId="77777777" w:rsidR="00175EE6" w:rsidRPr="00175EE6" w:rsidRDefault="00175EE6" w:rsidP="00175EE6"/>
          <w:p w14:paraId="0A61295A" w14:textId="77777777" w:rsidR="00450810" w:rsidRPr="00175EE6" w:rsidRDefault="00450810" w:rsidP="00175EE6">
            <w:pPr>
              <w:contextualSpacing/>
              <w:rPr>
                <w:rFonts w:ascii="LM Roman 10" w:hAnsi="LM Roman 10"/>
                <w:sz w:val="20"/>
                <w:szCs w:val="20"/>
              </w:rPr>
            </w:pPr>
            <w:r w:rsidRPr="00175EE6">
              <w:rPr>
                <w:rFonts w:ascii="LM Roman 10" w:hAnsi="LM Roman 10"/>
                <w:sz w:val="20"/>
                <w:szCs w:val="20"/>
              </w:rPr>
              <w:t>In a brief report, please include:</w:t>
            </w:r>
          </w:p>
          <w:p w14:paraId="4C7C1A57" w14:textId="77777777" w:rsidR="00450810" w:rsidRPr="00175EE6" w:rsidRDefault="00450810" w:rsidP="00175EE6">
            <w:pPr>
              <w:pStyle w:val="ListNumber"/>
              <w:rPr>
                <w:rFonts w:ascii="LM Roman 10" w:hAnsi="LM Roman 10"/>
                <w:sz w:val="20"/>
                <w:szCs w:val="20"/>
              </w:rPr>
            </w:pPr>
            <w:r w:rsidRPr="00175EE6">
              <w:rPr>
                <w:rFonts w:ascii="LM Roman 10" w:hAnsi="LM Roman 10"/>
                <w:sz w:val="20"/>
                <w:szCs w:val="20"/>
              </w:rPr>
              <w:t>A list of all the foods and beverages you ate and drank each day (along with approximate amounts)</w:t>
            </w:r>
          </w:p>
          <w:p w14:paraId="500B61BB" w14:textId="77777777" w:rsidR="00450810" w:rsidRPr="00175EE6" w:rsidRDefault="00450810" w:rsidP="00175EE6">
            <w:pPr>
              <w:pStyle w:val="ListNumber"/>
              <w:rPr>
                <w:rFonts w:ascii="LM Roman 10" w:hAnsi="LM Roman 10"/>
                <w:sz w:val="20"/>
                <w:szCs w:val="20"/>
              </w:rPr>
            </w:pPr>
            <w:r w:rsidRPr="00175EE6">
              <w:rPr>
                <w:rFonts w:ascii="LM Roman 10" w:hAnsi="LM Roman 10"/>
                <w:sz w:val="20"/>
                <w:szCs w:val="20"/>
              </w:rPr>
              <w:t>A summary table of the nutrients you obtained from the food. For each day report:</w:t>
            </w:r>
          </w:p>
          <w:p w14:paraId="5FB132E0"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Calories</w:t>
            </w:r>
          </w:p>
          <w:p w14:paraId="2BF9A374"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Total Fat</w:t>
            </w:r>
          </w:p>
          <w:p w14:paraId="23005815" w14:textId="77777777" w:rsidR="00450810" w:rsidRPr="00175EE6" w:rsidRDefault="00450810" w:rsidP="00175EE6">
            <w:pPr>
              <w:pStyle w:val="ListNumber"/>
              <w:numPr>
                <w:ilvl w:val="0"/>
                <w:numId w:val="11"/>
              </w:numPr>
              <w:rPr>
                <w:rFonts w:ascii="LM Roman 10" w:hAnsi="LM Roman 10"/>
                <w:sz w:val="20"/>
                <w:szCs w:val="20"/>
              </w:rPr>
            </w:pPr>
            <w:r w:rsidRPr="00175EE6">
              <w:rPr>
                <w:rFonts w:ascii="LM Roman 10" w:hAnsi="LM Roman 10"/>
                <w:sz w:val="20"/>
                <w:szCs w:val="20"/>
              </w:rPr>
              <w:t>Saturated fat</w:t>
            </w:r>
          </w:p>
          <w:p w14:paraId="5F3FE748"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Cholesterol</w:t>
            </w:r>
          </w:p>
          <w:p w14:paraId="3198A434"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Sodium</w:t>
            </w:r>
          </w:p>
          <w:p w14:paraId="47E019B6"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Total Carbohydrates</w:t>
            </w:r>
          </w:p>
          <w:p w14:paraId="7B472525" w14:textId="77777777" w:rsidR="00450810" w:rsidRPr="00175EE6" w:rsidRDefault="00450810" w:rsidP="00175EE6">
            <w:pPr>
              <w:pStyle w:val="ListNumber"/>
              <w:numPr>
                <w:ilvl w:val="0"/>
                <w:numId w:val="12"/>
              </w:numPr>
              <w:rPr>
                <w:rFonts w:ascii="LM Roman 10" w:hAnsi="LM Roman 10"/>
                <w:sz w:val="20"/>
                <w:szCs w:val="20"/>
              </w:rPr>
            </w:pPr>
            <w:r w:rsidRPr="00175EE6">
              <w:rPr>
                <w:rFonts w:ascii="LM Roman 10" w:hAnsi="LM Roman 10"/>
                <w:sz w:val="20"/>
                <w:szCs w:val="20"/>
              </w:rPr>
              <w:t>Dietary Fiber</w:t>
            </w:r>
          </w:p>
          <w:p w14:paraId="7368E7F6" w14:textId="77777777" w:rsidR="00450810" w:rsidRPr="00175EE6" w:rsidRDefault="00450810" w:rsidP="00175EE6">
            <w:pPr>
              <w:pStyle w:val="ListNumber"/>
              <w:numPr>
                <w:ilvl w:val="0"/>
                <w:numId w:val="12"/>
              </w:numPr>
              <w:rPr>
                <w:rFonts w:ascii="LM Roman 10" w:hAnsi="LM Roman 10"/>
                <w:sz w:val="20"/>
                <w:szCs w:val="20"/>
              </w:rPr>
            </w:pPr>
            <w:r w:rsidRPr="00175EE6">
              <w:rPr>
                <w:rFonts w:ascii="LM Roman 10" w:hAnsi="LM Roman 10"/>
                <w:sz w:val="20"/>
                <w:szCs w:val="20"/>
              </w:rPr>
              <w:t>Sugar</w:t>
            </w:r>
          </w:p>
          <w:p w14:paraId="1A97BB62"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Protein</w:t>
            </w:r>
          </w:p>
          <w:p w14:paraId="49FC718C"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Calcium</w:t>
            </w:r>
          </w:p>
          <w:p w14:paraId="749CE49E"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Iron</w:t>
            </w:r>
          </w:p>
          <w:p w14:paraId="41FB7CA8"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Vitamin A</w:t>
            </w:r>
          </w:p>
          <w:p w14:paraId="67EA0B3A" w14:textId="77777777" w:rsidR="00450810" w:rsidRPr="00175EE6" w:rsidRDefault="00450810" w:rsidP="00175EE6">
            <w:pPr>
              <w:pStyle w:val="ListNumber"/>
              <w:numPr>
                <w:ilvl w:val="0"/>
                <w:numId w:val="10"/>
              </w:numPr>
              <w:rPr>
                <w:rFonts w:ascii="LM Roman 10" w:hAnsi="LM Roman 10"/>
                <w:sz w:val="20"/>
                <w:szCs w:val="20"/>
              </w:rPr>
            </w:pPr>
            <w:r w:rsidRPr="00175EE6">
              <w:rPr>
                <w:rFonts w:ascii="LM Roman 10" w:hAnsi="LM Roman 10"/>
                <w:sz w:val="20"/>
                <w:szCs w:val="20"/>
              </w:rPr>
              <w:t>Vitamin C</w:t>
            </w:r>
          </w:p>
          <w:p w14:paraId="18BD93E1" w14:textId="77777777" w:rsidR="00450810" w:rsidRPr="00175EE6" w:rsidRDefault="00450810" w:rsidP="00175EE6">
            <w:pPr>
              <w:pStyle w:val="ListNumber"/>
              <w:rPr>
                <w:rFonts w:ascii="LM Roman 10" w:hAnsi="LM Roman 10"/>
                <w:sz w:val="20"/>
                <w:szCs w:val="20"/>
              </w:rPr>
            </w:pPr>
            <w:r w:rsidRPr="00175EE6">
              <w:rPr>
                <w:rFonts w:ascii="LM Roman 10" w:hAnsi="LM Roman 10"/>
                <w:sz w:val="20"/>
                <w:szCs w:val="20"/>
              </w:rPr>
              <w:t>Indicate if your caloric intake is appropriate for your energy requirements. Highlight which nutrients that you are getting in adequate amounts and which ones you may need to focus on improving in your diet.</w:t>
            </w:r>
          </w:p>
          <w:p w14:paraId="3BDED01E" w14:textId="77777777" w:rsidR="00450810" w:rsidRPr="00175EE6" w:rsidRDefault="00450810" w:rsidP="00175EE6">
            <w:pPr>
              <w:pStyle w:val="ListNumber"/>
              <w:rPr>
                <w:rFonts w:ascii="LM Roman 10" w:hAnsi="LM Roman 10"/>
                <w:sz w:val="20"/>
                <w:szCs w:val="20"/>
              </w:rPr>
            </w:pPr>
            <w:r w:rsidRPr="00175EE6">
              <w:rPr>
                <w:rFonts w:ascii="LM Roman 10" w:hAnsi="LM Roman 10"/>
                <w:sz w:val="20"/>
                <w:szCs w:val="20"/>
              </w:rPr>
              <w:t>Discuss if there is anything in your diet that you should change based on the analysis results.</w:t>
            </w:r>
          </w:p>
          <w:p w14:paraId="6DE2DD45" w14:textId="77777777" w:rsidR="00450810" w:rsidRPr="00175EE6" w:rsidRDefault="00450810" w:rsidP="00175EE6">
            <w:pPr>
              <w:pStyle w:val="ListNumber"/>
              <w:rPr>
                <w:rFonts w:ascii="LM Roman 10" w:hAnsi="LM Roman 10"/>
                <w:sz w:val="20"/>
                <w:szCs w:val="20"/>
              </w:rPr>
            </w:pPr>
            <w:r w:rsidRPr="00175EE6">
              <w:rPr>
                <w:rFonts w:ascii="LM Roman 10" w:hAnsi="LM Roman 10"/>
                <w:sz w:val="20"/>
                <w:szCs w:val="20"/>
              </w:rPr>
              <w:t>Indicate what you are going to do for your 6-week dietary challenge.</w:t>
            </w:r>
          </w:p>
          <w:p w14:paraId="4C74B7B5" w14:textId="77777777" w:rsidR="00175EE6" w:rsidRDefault="00175EE6" w:rsidP="00175EE6">
            <w:pPr>
              <w:contextualSpacing/>
              <w:rPr>
                <w:rFonts w:ascii="LM Roman 10" w:hAnsi="LM Roman 10"/>
                <w:sz w:val="20"/>
                <w:szCs w:val="20"/>
              </w:rPr>
            </w:pPr>
          </w:p>
          <w:p w14:paraId="2C3004FC" w14:textId="77777777" w:rsidR="00450810" w:rsidRDefault="00450810" w:rsidP="00175EE6">
            <w:pPr>
              <w:contextualSpacing/>
              <w:rPr>
                <w:rFonts w:ascii="LM Roman 10" w:hAnsi="LM Roman 10"/>
                <w:sz w:val="20"/>
                <w:szCs w:val="20"/>
              </w:rPr>
            </w:pPr>
            <w:r w:rsidRPr="00175EE6">
              <w:rPr>
                <w:rFonts w:ascii="LM Roman 10" w:hAnsi="LM Roman 10"/>
                <w:sz w:val="20"/>
                <w:szCs w:val="20"/>
              </w:rPr>
              <w:t>** If you are under the care of a dietician and this is something you shouldn’t complete, please see me privately</w:t>
            </w:r>
            <w:r w:rsidRPr="00175EE6">
              <w:rPr>
                <w:rFonts w:ascii="LM Roman 10" w:hAnsi="LM Roman 10"/>
                <w:sz w:val="20"/>
                <w:szCs w:val="20"/>
              </w:rPr>
              <w:t>.</w:t>
            </w:r>
          </w:p>
          <w:p w14:paraId="26007624" w14:textId="785ABF95" w:rsidR="00175EE6" w:rsidRPr="00175EE6" w:rsidRDefault="00175EE6" w:rsidP="00175EE6">
            <w:pPr>
              <w:contextualSpacing/>
              <w:rPr>
                <w:rFonts w:ascii="LM Roman 10" w:hAnsi="LM Roman 10"/>
                <w:sz w:val="20"/>
                <w:szCs w:val="20"/>
              </w:rPr>
            </w:pPr>
          </w:p>
        </w:tc>
      </w:tr>
    </w:tbl>
    <w:p w14:paraId="0241CB05" w14:textId="77777777" w:rsidR="00D17C51" w:rsidRDefault="00D17C51" w:rsidP="00D17C51">
      <w:pPr>
        <w:spacing w:before="100" w:beforeAutospacing="1" w:after="100" w:afterAutospacing="1"/>
        <w:contextualSpacing/>
        <w:rPr>
          <w:rFonts w:ascii="LM Roman 10" w:hAnsi="LM Roman 10"/>
          <w:sz w:val="20"/>
          <w:szCs w:val="20"/>
        </w:rPr>
      </w:pPr>
    </w:p>
    <w:p w14:paraId="1BC82171" w14:textId="77777777" w:rsidR="00175EE6" w:rsidRDefault="00175EE6" w:rsidP="00D17C51">
      <w:pPr>
        <w:spacing w:before="100" w:beforeAutospacing="1" w:after="100" w:afterAutospacing="1"/>
        <w:contextualSpacing/>
        <w:rPr>
          <w:rFonts w:ascii="LM Roman 10" w:hAnsi="LM Roman 10"/>
          <w:sz w:val="20"/>
          <w:szCs w:val="20"/>
        </w:rPr>
      </w:pPr>
    </w:p>
    <w:p w14:paraId="0CF6929F" w14:textId="77777777" w:rsidR="00175EE6" w:rsidRDefault="00175EE6" w:rsidP="00D17C51">
      <w:pPr>
        <w:spacing w:before="100" w:beforeAutospacing="1" w:after="100" w:afterAutospacing="1"/>
        <w:contextualSpacing/>
        <w:rPr>
          <w:rFonts w:ascii="LM Roman 10" w:hAnsi="LM Roman 10"/>
          <w:sz w:val="20"/>
          <w:szCs w:val="20"/>
        </w:rPr>
      </w:pPr>
    </w:p>
    <w:p w14:paraId="07BC4EDD" w14:textId="77777777" w:rsidR="00175EE6" w:rsidRDefault="00175EE6" w:rsidP="00D17C51">
      <w:pPr>
        <w:spacing w:before="100" w:beforeAutospacing="1" w:after="100" w:afterAutospacing="1"/>
        <w:contextualSpacing/>
        <w:rPr>
          <w:rFonts w:ascii="LM Roman 10" w:hAnsi="LM Roman 10"/>
          <w:sz w:val="20"/>
          <w:szCs w:val="20"/>
        </w:rPr>
      </w:pPr>
    </w:p>
    <w:p w14:paraId="122496F0" w14:textId="77777777" w:rsidR="00175EE6" w:rsidRDefault="00175EE6" w:rsidP="00D17C51">
      <w:pPr>
        <w:spacing w:before="100" w:beforeAutospacing="1" w:after="100" w:afterAutospacing="1"/>
        <w:contextualSpacing/>
        <w:rPr>
          <w:rFonts w:ascii="LM Roman 10" w:hAnsi="LM Roman 10"/>
          <w:sz w:val="20"/>
          <w:szCs w:val="20"/>
        </w:rPr>
      </w:pPr>
    </w:p>
    <w:p w14:paraId="6181E82D" w14:textId="77777777" w:rsidR="00175EE6" w:rsidRDefault="00175EE6" w:rsidP="00D17C51">
      <w:pPr>
        <w:spacing w:before="100" w:beforeAutospacing="1" w:after="100" w:afterAutospacing="1"/>
        <w:contextualSpacing/>
        <w:rPr>
          <w:rFonts w:ascii="LM Roman 10" w:hAnsi="LM Roman 10"/>
          <w:sz w:val="20"/>
          <w:szCs w:val="20"/>
        </w:rPr>
      </w:pPr>
    </w:p>
    <w:p w14:paraId="6CBB188F" w14:textId="77777777" w:rsidR="00175EE6" w:rsidRDefault="00175EE6" w:rsidP="00D17C51">
      <w:pPr>
        <w:spacing w:before="100" w:beforeAutospacing="1" w:after="100" w:afterAutospacing="1"/>
        <w:contextualSpacing/>
        <w:rPr>
          <w:rFonts w:ascii="LM Roman 10" w:hAnsi="LM Roman 1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792"/>
      </w:tblGrid>
      <w:tr w:rsidR="00175EE6" w:rsidRPr="00175EE6" w14:paraId="70651301" w14:textId="77777777" w:rsidTr="00175EE6">
        <w:tc>
          <w:tcPr>
            <w:tcW w:w="1838" w:type="dxa"/>
            <w:vAlign w:val="center"/>
          </w:tcPr>
          <w:p w14:paraId="3A786436" w14:textId="4FE9411F" w:rsidR="00175EE6" w:rsidRPr="00175EE6" w:rsidRDefault="00175EE6" w:rsidP="00175EE6">
            <w:pPr>
              <w:spacing w:before="100" w:beforeAutospacing="1" w:after="100" w:afterAutospacing="1"/>
              <w:contextualSpacing/>
              <w:rPr>
                <w:rFonts w:ascii="LM Roman 10" w:hAnsi="LM Roman 10"/>
                <w:b/>
                <w:bCs/>
                <w:sz w:val="20"/>
                <w:szCs w:val="20"/>
              </w:rPr>
            </w:pPr>
            <w:r>
              <w:rPr>
                <w:rFonts w:ascii="LM Roman 10" w:hAnsi="LM Roman 10"/>
                <w:b/>
                <w:bCs/>
                <w:sz w:val="20"/>
                <w:szCs w:val="20"/>
              </w:rPr>
              <w:t>Name</w:t>
            </w:r>
          </w:p>
        </w:tc>
        <w:tc>
          <w:tcPr>
            <w:tcW w:w="6792" w:type="dxa"/>
            <w:vAlign w:val="center"/>
          </w:tcPr>
          <w:p w14:paraId="37A92E61" w14:textId="2A328BA0" w:rsidR="00175EE6" w:rsidRPr="00175EE6" w:rsidRDefault="00175EE6" w:rsidP="00175EE6">
            <w:pPr>
              <w:spacing w:before="100" w:beforeAutospacing="1" w:after="100" w:afterAutospacing="1"/>
              <w:contextualSpacing/>
              <w:rPr>
                <w:rFonts w:ascii="LM Roman 10" w:hAnsi="LM Roman 10"/>
                <w:b/>
                <w:bCs/>
                <w:sz w:val="20"/>
                <w:szCs w:val="20"/>
              </w:rPr>
            </w:pPr>
            <w:r>
              <w:rPr>
                <w:rFonts w:ascii="LM Roman 10" w:hAnsi="LM Roman 10"/>
                <w:b/>
                <w:bCs/>
                <w:sz w:val="20"/>
                <w:szCs w:val="20"/>
              </w:rPr>
              <w:t>Arfaz Hossain</w:t>
            </w:r>
          </w:p>
        </w:tc>
      </w:tr>
      <w:tr w:rsidR="00175EE6" w:rsidRPr="00175EE6" w14:paraId="0141C97F" w14:textId="77777777" w:rsidTr="00175EE6">
        <w:tc>
          <w:tcPr>
            <w:tcW w:w="1838" w:type="dxa"/>
            <w:vAlign w:val="center"/>
          </w:tcPr>
          <w:p w14:paraId="3055B7AE" w14:textId="03FB20BF" w:rsidR="00175EE6" w:rsidRDefault="00175EE6" w:rsidP="00175EE6">
            <w:pPr>
              <w:spacing w:before="100" w:beforeAutospacing="1" w:after="100" w:afterAutospacing="1"/>
              <w:contextualSpacing/>
              <w:rPr>
                <w:rFonts w:ascii="LM Roman 10" w:hAnsi="LM Roman 10"/>
                <w:b/>
                <w:bCs/>
                <w:sz w:val="20"/>
                <w:szCs w:val="20"/>
              </w:rPr>
            </w:pPr>
            <w:r>
              <w:rPr>
                <w:rFonts w:ascii="LM Roman 10" w:hAnsi="LM Roman 10"/>
                <w:b/>
                <w:bCs/>
                <w:sz w:val="20"/>
                <w:szCs w:val="20"/>
              </w:rPr>
              <w:t>V Number</w:t>
            </w:r>
          </w:p>
        </w:tc>
        <w:tc>
          <w:tcPr>
            <w:tcW w:w="6792" w:type="dxa"/>
            <w:vAlign w:val="center"/>
          </w:tcPr>
          <w:p w14:paraId="63745730" w14:textId="491499FB" w:rsidR="00175EE6" w:rsidRPr="00175EE6" w:rsidRDefault="00175EE6" w:rsidP="00175EE6">
            <w:pPr>
              <w:spacing w:before="100" w:beforeAutospacing="1" w:after="100" w:afterAutospacing="1"/>
              <w:contextualSpacing/>
              <w:rPr>
                <w:rFonts w:ascii="LM Roman 10" w:hAnsi="LM Roman 10"/>
                <w:b/>
                <w:bCs/>
                <w:sz w:val="20"/>
                <w:szCs w:val="20"/>
              </w:rPr>
            </w:pPr>
            <w:r>
              <w:rPr>
                <w:rFonts w:ascii="LM Roman 10" w:hAnsi="LM Roman 10"/>
                <w:b/>
                <w:bCs/>
                <w:sz w:val="20"/>
                <w:szCs w:val="20"/>
              </w:rPr>
              <w:t>V00984826</w:t>
            </w:r>
          </w:p>
        </w:tc>
      </w:tr>
      <w:tr w:rsidR="00175EE6" w:rsidRPr="00175EE6" w14:paraId="107C31DB" w14:textId="77777777" w:rsidTr="00175EE6">
        <w:tc>
          <w:tcPr>
            <w:tcW w:w="1838" w:type="dxa"/>
            <w:vAlign w:val="center"/>
          </w:tcPr>
          <w:p w14:paraId="6896D2CB" w14:textId="120690C6" w:rsidR="00175EE6" w:rsidRDefault="00175EE6" w:rsidP="00175EE6">
            <w:pPr>
              <w:spacing w:before="100" w:beforeAutospacing="1" w:after="100" w:afterAutospacing="1"/>
              <w:contextualSpacing/>
              <w:rPr>
                <w:rFonts w:ascii="LM Roman 10" w:hAnsi="LM Roman 10"/>
                <w:b/>
                <w:bCs/>
                <w:sz w:val="20"/>
                <w:szCs w:val="20"/>
              </w:rPr>
            </w:pPr>
            <w:r>
              <w:rPr>
                <w:rFonts w:ascii="LM Roman 10" w:hAnsi="LM Roman 10"/>
                <w:b/>
                <w:bCs/>
                <w:sz w:val="20"/>
                <w:szCs w:val="20"/>
              </w:rPr>
              <w:t>Assignment No.</w:t>
            </w:r>
          </w:p>
        </w:tc>
        <w:tc>
          <w:tcPr>
            <w:tcW w:w="6792" w:type="dxa"/>
            <w:vAlign w:val="center"/>
          </w:tcPr>
          <w:p w14:paraId="7D21B07A" w14:textId="36641D1B" w:rsidR="00175EE6" w:rsidRPr="00175EE6" w:rsidRDefault="00175EE6" w:rsidP="00175EE6">
            <w:pPr>
              <w:spacing w:before="100" w:beforeAutospacing="1" w:after="100" w:afterAutospacing="1"/>
              <w:contextualSpacing/>
              <w:rPr>
                <w:rFonts w:ascii="LM Roman 10" w:hAnsi="LM Roman 10"/>
                <w:b/>
                <w:bCs/>
                <w:sz w:val="20"/>
                <w:szCs w:val="20"/>
              </w:rPr>
            </w:pPr>
            <w:r>
              <w:rPr>
                <w:rFonts w:ascii="LM Roman 10" w:hAnsi="LM Roman 10"/>
                <w:b/>
                <w:bCs/>
                <w:sz w:val="20"/>
                <w:szCs w:val="20"/>
              </w:rPr>
              <w:t>1</w:t>
            </w:r>
          </w:p>
        </w:tc>
      </w:tr>
    </w:tbl>
    <w:p w14:paraId="591BF9B5" w14:textId="77777777" w:rsidR="00175EE6" w:rsidRDefault="00175EE6" w:rsidP="00D17C51">
      <w:pPr>
        <w:spacing w:before="100" w:beforeAutospacing="1" w:after="100" w:afterAutospacing="1"/>
        <w:contextualSpacing/>
        <w:rPr>
          <w:rFonts w:ascii="LM Roman 10" w:hAnsi="LM Roman 10"/>
          <w:b/>
          <w:bCs/>
          <w:sz w:val="28"/>
          <w:szCs w:val="28"/>
        </w:rPr>
      </w:pPr>
    </w:p>
    <w:p w14:paraId="2F2114D1" w14:textId="35D9950E" w:rsidR="008511BF" w:rsidRPr="00CA0718" w:rsidRDefault="00D17C51" w:rsidP="00D17C51">
      <w:pPr>
        <w:spacing w:before="100" w:beforeAutospacing="1" w:after="100" w:afterAutospacing="1"/>
        <w:contextualSpacing/>
        <w:rPr>
          <w:rFonts w:ascii="LM Roman 10" w:hAnsi="LM Roman 10"/>
          <w:b/>
          <w:bCs/>
          <w:sz w:val="28"/>
          <w:szCs w:val="28"/>
        </w:rPr>
      </w:pPr>
      <w:r w:rsidRPr="00CA0718">
        <w:rPr>
          <w:rFonts w:ascii="LM Roman 10" w:hAnsi="LM Roman 10"/>
          <w:b/>
          <w:bCs/>
          <w:sz w:val="28"/>
          <w:szCs w:val="28"/>
        </w:rPr>
        <w:lastRenderedPageBreak/>
        <w:t>Question 1</w:t>
      </w:r>
      <w:r w:rsidR="00340B57">
        <w:rPr>
          <w:rFonts w:ascii="LM Roman 10" w:hAnsi="LM Roman 10"/>
          <w:b/>
          <w:bCs/>
          <w:sz w:val="28"/>
          <w:szCs w:val="28"/>
        </w:rPr>
        <w:t>: List of Food Items and Beverages</w:t>
      </w:r>
    </w:p>
    <w:p w14:paraId="7E9C13B3" w14:textId="77777777" w:rsidR="001D0330" w:rsidRDefault="001D0330" w:rsidP="00D17C51">
      <w:pPr>
        <w:spacing w:before="100" w:beforeAutospacing="1" w:after="100" w:afterAutospacing="1"/>
        <w:contextualSpacing/>
        <w:rPr>
          <w:rFonts w:ascii="LM Roman 10" w:hAnsi="LM Roman 10"/>
          <w:sz w:val="20"/>
          <w:szCs w:val="20"/>
        </w:rPr>
      </w:pPr>
    </w:p>
    <w:p w14:paraId="7D0ABFB8" w14:textId="7C91CCCD" w:rsidR="00D17C51" w:rsidRPr="00D17C51" w:rsidRDefault="001D0330" w:rsidP="00D17C51">
      <w:pPr>
        <w:spacing w:before="100" w:beforeAutospacing="1" w:after="100" w:afterAutospacing="1"/>
        <w:contextualSpacing/>
        <w:rPr>
          <w:rFonts w:ascii="LM Roman 10" w:hAnsi="LM Roman 10"/>
          <w:b/>
          <w:bCs/>
          <w:sz w:val="20"/>
          <w:szCs w:val="20"/>
        </w:rPr>
      </w:pPr>
      <w:r w:rsidRPr="001D0330">
        <w:rPr>
          <w:rFonts w:ascii="LM Roman 10" w:hAnsi="LM Roman 10"/>
          <w:b/>
          <w:bCs/>
          <w:sz w:val="20"/>
          <w:szCs w:val="20"/>
        </w:rPr>
        <w:t>Monday, September 23</w:t>
      </w:r>
      <w:r w:rsidRPr="001D0330">
        <w:rPr>
          <w:rFonts w:ascii="LM Roman 10" w:hAnsi="LM Roman 10"/>
          <w:b/>
          <w:bCs/>
          <w:sz w:val="20"/>
          <w:szCs w:val="20"/>
          <w:vertAlign w:val="superscript"/>
        </w:rPr>
        <w:t>rd</w:t>
      </w:r>
      <w:r>
        <w:rPr>
          <w:rFonts w:ascii="LM Roman 10" w:hAnsi="LM Roman 10"/>
          <w:b/>
          <w:bCs/>
          <w:sz w:val="20"/>
          <w:szCs w:val="20"/>
        </w:rPr>
        <w:t xml:space="preserve"> </w:t>
      </w:r>
    </w:p>
    <w:tbl>
      <w:tblPr>
        <w:tblStyle w:val="TableGrid"/>
        <w:tblW w:w="0" w:type="auto"/>
        <w:tblLook w:val="04A0" w:firstRow="1" w:lastRow="0" w:firstColumn="1" w:lastColumn="0" w:noHBand="0" w:noVBand="1"/>
      </w:tblPr>
      <w:tblGrid>
        <w:gridCol w:w="4315"/>
        <w:gridCol w:w="4315"/>
      </w:tblGrid>
      <w:tr w:rsidR="00D17C51" w:rsidRPr="00D17C51" w14:paraId="707F356D" w14:textId="77777777" w:rsidTr="0030346C">
        <w:tc>
          <w:tcPr>
            <w:tcW w:w="4320" w:type="dxa"/>
          </w:tcPr>
          <w:p w14:paraId="2069E8F0"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Meal</w:t>
            </w:r>
          </w:p>
        </w:tc>
        <w:tc>
          <w:tcPr>
            <w:tcW w:w="4320" w:type="dxa"/>
          </w:tcPr>
          <w:p w14:paraId="1A19F2AA"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Description</w:t>
            </w:r>
          </w:p>
        </w:tc>
      </w:tr>
      <w:tr w:rsidR="00D17C51" w:rsidRPr="00D17C51" w14:paraId="7A68B15B" w14:textId="77777777" w:rsidTr="0030346C">
        <w:tc>
          <w:tcPr>
            <w:tcW w:w="4320" w:type="dxa"/>
          </w:tcPr>
          <w:p w14:paraId="5B319659"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Breakfast</w:t>
            </w:r>
          </w:p>
        </w:tc>
        <w:tc>
          <w:tcPr>
            <w:tcW w:w="4320" w:type="dxa"/>
          </w:tcPr>
          <w:p w14:paraId="1861C900" w14:textId="026AFDAB"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Cereal (1</w:t>
            </w:r>
            <w:r w:rsidR="00241236">
              <w:rPr>
                <w:rFonts w:ascii="LM Roman 10" w:hAnsi="LM Roman 10"/>
                <w:sz w:val="20"/>
                <w:szCs w:val="20"/>
              </w:rPr>
              <w:t>.5</w:t>
            </w:r>
            <w:r w:rsidRPr="00D17C51">
              <w:rPr>
                <w:rFonts w:ascii="LM Roman 10" w:hAnsi="LM Roman 10"/>
                <w:sz w:val="20"/>
                <w:szCs w:val="20"/>
              </w:rPr>
              <w:t xml:space="preserve"> cup) with 2% Milk (3 cups), Nescafe Instant Coffee (1 packet), 2 non-calorie sweeteners, 2 tablespoons instant non-Nescafe coffee</w:t>
            </w:r>
          </w:p>
        </w:tc>
      </w:tr>
      <w:tr w:rsidR="00D17C51" w:rsidRPr="00D17C51" w14:paraId="15974298" w14:textId="77777777" w:rsidTr="0030346C">
        <w:tc>
          <w:tcPr>
            <w:tcW w:w="4320" w:type="dxa"/>
          </w:tcPr>
          <w:p w14:paraId="1D68DE48"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Lunch</w:t>
            </w:r>
          </w:p>
        </w:tc>
        <w:tc>
          <w:tcPr>
            <w:tcW w:w="4320" w:type="dxa"/>
          </w:tcPr>
          <w:p w14:paraId="5B242B20"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2 Fish Fillets, rice, and mixed vegetables (e.g., carrots, peas, and corn)</w:t>
            </w:r>
          </w:p>
        </w:tc>
      </w:tr>
      <w:tr w:rsidR="00D17C51" w:rsidRPr="00D17C51" w14:paraId="1F3FB4DC" w14:textId="77777777" w:rsidTr="0030346C">
        <w:tc>
          <w:tcPr>
            <w:tcW w:w="4320" w:type="dxa"/>
          </w:tcPr>
          <w:p w14:paraId="66E27E22"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Dinner</w:t>
            </w:r>
          </w:p>
        </w:tc>
        <w:tc>
          <w:tcPr>
            <w:tcW w:w="4320" w:type="dxa"/>
          </w:tcPr>
          <w:p w14:paraId="1A0DD20B"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Chicken burger</w:t>
            </w:r>
          </w:p>
        </w:tc>
      </w:tr>
    </w:tbl>
    <w:p w14:paraId="3193F517" w14:textId="77777777" w:rsidR="001D0330" w:rsidRDefault="001D0330" w:rsidP="00D17C51">
      <w:pPr>
        <w:spacing w:before="100" w:beforeAutospacing="1" w:after="100" w:afterAutospacing="1"/>
        <w:contextualSpacing/>
        <w:rPr>
          <w:rFonts w:ascii="LM Roman 10" w:hAnsi="LM Roman 10"/>
          <w:b/>
          <w:bCs/>
          <w:sz w:val="20"/>
          <w:szCs w:val="20"/>
        </w:rPr>
      </w:pPr>
    </w:p>
    <w:p w14:paraId="6A0A0C9F" w14:textId="14DA160D" w:rsidR="00D17C51" w:rsidRPr="00D17C51" w:rsidRDefault="001D0330" w:rsidP="00D17C51">
      <w:pPr>
        <w:spacing w:before="100" w:beforeAutospacing="1" w:after="100" w:afterAutospacing="1"/>
        <w:contextualSpacing/>
        <w:rPr>
          <w:rFonts w:ascii="LM Roman 10" w:hAnsi="LM Roman 10"/>
          <w:b/>
          <w:bCs/>
          <w:sz w:val="20"/>
          <w:szCs w:val="20"/>
        </w:rPr>
      </w:pPr>
      <w:r>
        <w:rPr>
          <w:rFonts w:ascii="LM Roman 10" w:hAnsi="LM Roman 10"/>
          <w:b/>
          <w:bCs/>
          <w:sz w:val="20"/>
          <w:szCs w:val="20"/>
        </w:rPr>
        <w:t>Tuesday, September 24</w:t>
      </w:r>
      <w:r w:rsidRPr="001D0330">
        <w:rPr>
          <w:rFonts w:ascii="LM Roman 10" w:hAnsi="LM Roman 10"/>
          <w:b/>
          <w:bCs/>
          <w:sz w:val="20"/>
          <w:szCs w:val="20"/>
          <w:vertAlign w:val="superscript"/>
        </w:rPr>
        <w:t>th</w:t>
      </w:r>
      <w:r>
        <w:rPr>
          <w:rFonts w:ascii="LM Roman 10" w:hAnsi="LM Roman 10"/>
          <w:b/>
          <w:bCs/>
          <w:sz w:val="20"/>
          <w:szCs w:val="20"/>
        </w:rPr>
        <w:t xml:space="preserve"> </w:t>
      </w:r>
    </w:p>
    <w:tbl>
      <w:tblPr>
        <w:tblStyle w:val="TableGrid"/>
        <w:tblW w:w="0" w:type="auto"/>
        <w:tblLook w:val="04A0" w:firstRow="1" w:lastRow="0" w:firstColumn="1" w:lastColumn="0" w:noHBand="0" w:noVBand="1"/>
      </w:tblPr>
      <w:tblGrid>
        <w:gridCol w:w="4315"/>
        <w:gridCol w:w="4315"/>
      </w:tblGrid>
      <w:tr w:rsidR="00D17C51" w:rsidRPr="00D17C51" w14:paraId="4371A117" w14:textId="77777777" w:rsidTr="0030346C">
        <w:tc>
          <w:tcPr>
            <w:tcW w:w="4320" w:type="dxa"/>
          </w:tcPr>
          <w:p w14:paraId="1E933284"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Meal</w:t>
            </w:r>
          </w:p>
        </w:tc>
        <w:tc>
          <w:tcPr>
            <w:tcW w:w="4320" w:type="dxa"/>
          </w:tcPr>
          <w:p w14:paraId="1005A402"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Description</w:t>
            </w:r>
          </w:p>
        </w:tc>
      </w:tr>
      <w:tr w:rsidR="00D17C51" w:rsidRPr="00D17C51" w14:paraId="314FA391" w14:textId="77777777" w:rsidTr="0030346C">
        <w:tc>
          <w:tcPr>
            <w:tcW w:w="4320" w:type="dxa"/>
          </w:tcPr>
          <w:p w14:paraId="793DCA51"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Breakfast</w:t>
            </w:r>
          </w:p>
        </w:tc>
        <w:tc>
          <w:tcPr>
            <w:tcW w:w="4320" w:type="dxa"/>
          </w:tcPr>
          <w:p w14:paraId="528772E5"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2 cups cereal, 4 cups 2% milk, Nescafe Instant Coffee (1 packet), 2 non-calorie sweeteners, 2 tablespoons instant non-Nescafe coffee, 1 ounce (28g) mixed nuts</w:t>
            </w:r>
          </w:p>
        </w:tc>
      </w:tr>
      <w:tr w:rsidR="00D17C51" w:rsidRPr="00D17C51" w14:paraId="2E962C18" w14:textId="77777777" w:rsidTr="0030346C">
        <w:tc>
          <w:tcPr>
            <w:tcW w:w="4320" w:type="dxa"/>
          </w:tcPr>
          <w:p w14:paraId="5742CC7D"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Lunch</w:t>
            </w:r>
          </w:p>
        </w:tc>
        <w:tc>
          <w:tcPr>
            <w:tcW w:w="4320" w:type="dxa"/>
          </w:tcPr>
          <w:p w14:paraId="38ABB6F2"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6 oz cooked beef, 1.5 cups rice, mixed vegetables (bell peppers, zucchini, spinach), 2 tablespoons olive oil, ½ avocado, 1 slice whole grain bread with 1 tablespoon butter</w:t>
            </w:r>
          </w:p>
        </w:tc>
      </w:tr>
      <w:tr w:rsidR="00D17C51" w:rsidRPr="00D17C51" w14:paraId="3890B3FE" w14:textId="77777777" w:rsidTr="0030346C">
        <w:tc>
          <w:tcPr>
            <w:tcW w:w="4320" w:type="dxa"/>
          </w:tcPr>
          <w:p w14:paraId="522667D0"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Dinner</w:t>
            </w:r>
          </w:p>
        </w:tc>
        <w:tc>
          <w:tcPr>
            <w:tcW w:w="4320" w:type="dxa"/>
          </w:tcPr>
          <w:p w14:paraId="26698143"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8 oz grilled chicken, 2 cups quinoa, steamed broccoli (1 cup), 1 tablespoon olive oil (for broccoli), 2 tablespoons hummus</w:t>
            </w:r>
          </w:p>
        </w:tc>
      </w:tr>
    </w:tbl>
    <w:p w14:paraId="1BE11472" w14:textId="77777777" w:rsidR="001D0330" w:rsidRDefault="001D0330" w:rsidP="00D17C51">
      <w:pPr>
        <w:spacing w:before="100" w:beforeAutospacing="1" w:after="100" w:afterAutospacing="1"/>
        <w:contextualSpacing/>
        <w:rPr>
          <w:rFonts w:ascii="LM Roman 10" w:hAnsi="LM Roman 10"/>
          <w:b/>
          <w:bCs/>
          <w:sz w:val="20"/>
          <w:szCs w:val="20"/>
        </w:rPr>
      </w:pPr>
    </w:p>
    <w:p w14:paraId="2255EA25" w14:textId="5B0E712B" w:rsidR="00D17C51" w:rsidRPr="00D17C51" w:rsidRDefault="001D0330" w:rsidP="00D17C51">
      <w:pPr>
        <w:spacing w:before="100" w:beforeAutospacing="1" w:after="100" w:afterAutospacing="1"/>
        <w:contextualSpacing/>
        <w:rPr>
          <w:rFonts w:ascii="LM Roman 10" w:hAnsi="LM Roman 10"/>
          <w:b/>
          <w:bCs/>
          <w:sz w:val="20"/>
          <w:szCs w:val="20"/>
        </w:rPr>
      </w:pPr>
      <w:r>
        <w:rPr>
          <w:rFonts w:ascii="LM Roman 10" w:hAnsi="LM Roman 10"/>
          <w:b/>
          <w:bCs/>
          <w:sz w:val="20"/>
          <w:szCs w:val="20"/>
        </w:rPr>
        <w:t>Wednesday, September 25</w:t>
      </w:r>
      <w:r w:rsidRPr="001D0330">
        <w:rPr>
          <w:rFonts w:ascii="LM Roman 10" w:hAnsi="LM Roman 10"/>
          <w:b/>
          <w:bCs/>
          <w:sz w:val="20"/>
          <w:szCs w:val="20"/>
          <w:vertAlign w:val="superscript"/>
        </w:rPr>
        <w:t>th</w:t>
      </w:r>
      <w:r>
        <w:rPr>
          <w:rFonts w:ascii="LM Roman 10" w:hAnsi="LM Roman 10"/>
          <w:b/>
          <w:bCs/>
          <w:sz w:val="20"/>
          <w:szCs w:val="20"/>
        </w:rPr>
        <w:t xml:space="preserve"> </w:t>
      </w:r>
    </w:p>
    <w:tbl>
      <w:tblPr>
        <w:tblStyle w:val="TableGrid"/>
        <w:tblW w:w="0" w:type="auto"/>
        <w:tblLook w:val="04A0" w:firstRow="1" w:lastRow="0" w:firstColumn="1" w:lastColumn="0" w:noHBand="0" w:noVBand="1"/>
      </w:tblPr>
      <w:tblGrid>
        <w:gridCol w:w="4315"/>
        <w:gridCol w:w="4315"/>
      </w:tblGrid>
      <w:tr w:rsidR="00D17C51" w:rsidRPr="00D17C51" w14:paraId="0A677650" w14:textId="77777777" w:rsidTr="0030346C">
        <w:tc>
          <w:tcPr>
            <w:tcW w:w="4320" w:type="dxa"/>
          </w:tcPr>
          <w:p w14:paraId="5504633C"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Meal</w:t>
            </w:r>
          </w:p>
        </w:tc>
        <w:tc>
          <w:tcPr>
            <w:tcW w:w="4320" w:type="dxa"/>
          </w:tcPr>
          <w:p w14:paraId="245FCDD0"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Description</w:t>
            </w:r>
          </w:p>
        </w:tc>
      </w:tr>
      <w:tr w:rsidR="00D17C51" w:rsidRPr="00D17C51" w14:paraId="03A655B8" w14:textId="77777777" w:rsidTr="0030346C">
        <w:tc>
          <w:tcPr>
            <w:tcW w:w="4320" w:type="dxa"/>
          </w:tcPr>
          <w:p w14:paraId="3E32950F"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Breakfast</w:t>
            </w:r>
          </w:p>
        </w:tc>
        <w:tc>
          <w:tcPr>
            <w:tcW w:w="4320" w:type="dxa"/>
          </w:tcPr>
          <w:p w14:paraId="358D2A8E" w14:textId="4B686B12"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Cereal (1</w:t>
            </w:r>
            <w:r w:rsidR="00241236">
              <w:rPr>
                <w:rFonts w:ascii="LM Roman 10" w:hAnsi="LM Roman 10"/>
                <w:sz w:val="20"/>
                <w:szCs w:val="20"/>
              </w:rPr>
              <w:t>.5</w:t>
            </w:r>
            <w:r w:rsidRPr="00D17C51">
              <w:rPr>
                <w:rFonts w:ascii="LM Roman 10" w:hAnsi="LM Roman 10"/>
                <w:sz w:val="20"/>
                <w:szCs w:val="20"/>
              </w:rPr>
              <w:t xml:space="preserve"> cup) with 2% Milk (3 cups), Nescafe Instant Coffee (1 packet), 2 non-calorie sweeteners, 2 tablespoons instant non-Nescafe coffee</w:t>
            </w:r>
          </w:p>
        </w:tc>
      </w:tr>
      <w:tr w:rsidR="00D17C51" w:rsidRPr="00D17C51" w14:paraId="1963FFA0" w14:textId="77777777" w:rsidTr="0030346C">
        <w:tc>
          <w:tcPr>
            <w:tcW w:w="4320" w:type="dxa"/>
          </w:tcPr>
          <w:p w14:paraId="1F3315F0"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Lunch</w:t>
            </w:r>
          </w:p>
        </w:tc>
        <w:tc>
          <w:tcPr>
            <w:tcW w:w="4320" w:type="dxa"/>
          </w:tcPr>
          <w:p w14:paraId="05DD6478"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2 Fish Fillets, rice, and mixed vegetables (e.g., green beans, carrots, and cauliflower)</w:t>
            </w:r>
          </w:p>
        </w:tc>
      </w:tr>
      <w:tr w:rsidR="00D17C51" w:rsidRPr="00D17C51" w14:paraId="3FA6F1A0" w14:textId="77777777" w:rsidTr="0030346C">
        <w:tc>
          <w:tcPr>
            <w:tcW w:w="4320" w:type="dxa"/>
          </w:tcPr>
          <w:p w14:paraId="6EE52EEC" w14:textId="77777777" w:rsid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Dinner</w:t>
            </w:r>
          </w:p>
          <w:p w14:paraId="2C526129" w14:textId="77777777" w:rsidR="00C64276" w:rsidRPr="00D17C51" w:rsidRDefault="00C64276" w:rsidP="00D17C51">
            <w:pPr>
              <w:spacing w:before="100" w:beforeAutospacing="1" w:after="100" w:afterAutospacing="1"/>
              <w:contextualSpacing/>
              <w:rPr>
                <w:rFonts w:ascii="LM Roman 10" w:hAnsi="LM Roman 10"/>
                <w:sz w:val="4"/>
                <w:szCs w:val="4"/>
              </w:rPr>
            </w:pPr>
          </w:p>
        </w:tc>
        <w:tc>
          <w:tcPr>
            <w:tcW w:w="4320" w:type="dxa"/>
          </w:tcPr>
          <w:p w14:paraId="6F663909" w14:textId="77777777" w:rsidR="00D17C51" w:rsidRPr="00D17C51" w:rsidRDefault="00D17C51" w:rsidP="00D17C51">
            <w:pPr>
              <w:spacing w:before="100" w:beforeAutospacing="1" w:after="100" w:afterAutospacing="1"/>
              <w:contextualSpacing/>
              <w:rPr>
                <w:rFonts w:ascii="LM Roman 10" w:hAnsi="LM Roman 10"/>
                <w:sz w:val="20"/>
                <w:szCs w:val="20"/>
              </w:rPr>
            </w:pPr>
            <w:r w:rsidRPr="00D17C51">
              <w:rPr>
                <w:rFonts w:ascii="LM Roman 10" w:hAnsi="LM Roman 10"/>
                <w:sz w:val="20"/>
                <w:szCs w:val="20"/>
              </w:rPr>
              <w:t>3 slices of large pizza</w:t>
            </w:r>
          </w:p>
        </w:tc>
      </w:tr>
    </w:tbl>
    <w:p w14:paraId="02905B6C" w14:textId="77777777" w:rsidR="00D17C51" w:rsidRPr="00D17C51" w:rsidRDefault="00D17C51" w:rsidP="00D17C51">
      <w:pPr>
        <w:spacing w:before="100" w:beforeAutospacing="1" w:after="100" w:afterAutospacing="1"/>
        <w:contextualSpacing/>
        <w:rPr>
          <w:rFonts w:ascii="LM Roman 10" w:hAnsi="LM Roman 10"/>
          <w:sz w:val="20"/>
          <w:szCs w:val="20"/>
        </w:rPr>
      </w:pPr>
    </w:p>
    <w:p w14:paraId="701AA56F" w14:textId="77777777" w:rsidR="00426C4A" w:rsidRPr="00E70249" w:rsidRDefault="00426C4A" w:rsidP="00E70249">
      <w:pPr>
        <w:contextualSpacing/>
        <w:rPr>
          <w:rFonts w:ascii="LM Roman 10" w:hAnsi="LM Roman 10"/>
          <w:b/>
          <w:bCs/>
          <w:sz w:val="20"/>
          <w:szCs w:val="20"/>
        </w:rPr>
      </w:pPr>
    </w:p>
    <w:p w14:paraId="22BC811C" w14:textId="1DFFDFCB" w:rsidR="00426C4A" w:rsidRPr="00E70249" w:rsidRDefault="005A32C8" w:rsidP="00E70249">
      <w:pPr>
        <w:contextualSpacing/>
        <w:rPr>
          <w:rFonts w:ascii="LM Roman 10" w:hAnsi="LM Roman 10"/>
          <w:b/>
          <w:bCs/>
          <w:sz w:val="20"/>
          <w:szCs w:val="20"/>
        </w:rPr>
      </w:pPr>
      <w:r>
        <w:rPr>
          <w:rFonts w:ascii="LM Roman 10" w:hAnsi="LM Roman 10"/>
          <w:b/>
          <w:bCs/>
          <w:sz w:val="20"/>
          <w:szCs w:val="20"/>
        </w:rPr>
        <w:t>I have very similar breakfast routines, and usually tend to intake similar number of items each day, based on my food habits.</w:t>
      </w:r>
    </w:p>
    <w:p w14:paraId="26819E11" w14:textId="77777777" w:rsidR="00426C4A" w:rsidRDefault="00426C4A" w:rsidP="00E70249">
      <w:pPr>
        <w:contextualSpacing/>
        <w:rPr>
          <w:rFonts w:ascii="LM Roman 10" w:hAnsi="LM Roman 10"/>
          <w:b/>
          <w:bCs/>
          <w:sz w:val="20"/>
          <w:szCs w:val="20"/>
        </w:rPr>
      </w:pPr>
    </w:p>
    <w:p w14:paraId="07D34491" w14:textId="77777777" w:rsidR="00430B8B" w:rsidRPr="00E70249" w:rsidRDefault="00430B8B" w:rsidP="00E70249">
      <w:pPr>
        <w:contextualSpacing/>
        <w:rPr>
          <w:rFonts w:ascii="LM Roman 10" w:hAnsi="LM Roman 10"/>
          <w:b/>
          <w:bCs/>
          <w:sz w:val="20"/>
          <w:szCs w:val="20"/>
        </w:rPr>
      </w:pPr>
    </w:p>
    <w:p w14:paraId="075CF0D4" w14:textId="4581083A" w:rsidR="00426C4A" w:rsidRPr="00E67598" w:rsidRDefault="00FC4DFC" w:rsidP="00E70249">
      <w:pPr>
        <w:contextualSpacing/>
        <w:rPr>
          <w:rFonts w:ascii="LM Roman 10" w:hAnsi="LM Roman 10"/>
          <w:b/>
          <w:bCs/>
          <w:i/>
          <w:iCs/>
          <w:color w:val="808080" w:themeColor="background1" w:themeShade="80"/>
          <w:sz w:val="20"/>
          <w:szCs w:val="20"/>
        </w:rPr>
      </w:pPr>
      <w:r w:rsidRPr="00E67598">
        <w:rPr>
          <w:rFonts w:ascii="LM Roman 10" w:hAnsi="LM Roman 10"/>
          <w:b/>
          <w:bCs/>
          <w:i/>
          <w:iCs/>
          <w:color w:val="808080" w:themeColor="background1" w:themeShade="80"/>
          <w:sz w:val="20"/>
          <w:szCs w:val="20"/>
        </w:rPr>
        <w:t xml:space="preserve">Please </w:t>
      </w:r>
      <w:r w:rsidR="009B3A9F" w:rsidRPr="00E67598">
        <w:rPr>
          <w:rFonts w:ascii="LM Roman 10" w:hAnsi="LM Roman 10"/>
          <w:b/>
          <w:bCs/>
          <w:i/>
          <w:iCs/>
          <w:color w:val="808080" w:themeColor="background1" w:themeShade="80"/>
          <w:sz w:val="20"/>
          <w:szCs w:val="20"/>
        </w:rPr>
        <w:t>T</w:t>
      </w:r>
      <w:r w:rsidRPr="00E67598">
        <w:rPr>
          <w:rFonts w:ascii="LM Roman 10" w:hAnsi="LM Roman 10"/>
          <w:b/>
          <w:bCs/>
          <w:i/>
          <w:iCs/>
          <w:color w:val="808080" w:themeColor="background1" w:themeShade="80"/>
          <w:sz w:val="20"/>
          <w:szCs w:val="20"/>
        </w:rPr>
        <w:t xml:space="preserve">urn </w:t>
      </w:r>
      <w:r w:rsidR="009B3A9F" w:rsidRPr="00E67598">
        <w:rPr>
          <w:rFonts w:ascii="LM Roman 10" w:hAnsi="LM Roman 10"/>
          <w:b/>
          <w:bCs/>
          <w:i/>
          <w:iCs/>
          <w:color w:val="808080" w:themeColor="background1" w:themeShade="80"/>
          <w:sz w:val="20"/>
          <w:szCs w:val="20"/>
        </w:rPr>
        <w:t>O</w:t>
      </w:r>
      <w:r w:rsidRPr="00E67598">
        <w:rPr>
          <w:rFonts w:ascii="LM Roman 10" w:hAnsi="LM Roman 10"/>
          <w:b/>
          <w:bCs/>
          <w:i/>
          <w:iCs/>
          <w:color w:val="808080" w:themeColor="background1" w:themeShade="80"/>
          <w:sz w:val="20"/>
          <w:szCs w:val="20"/>
        </w:rPr>
        <w:t>ver</w:t>
      </w:r>
    </w:p>
    <w:p w14:paraId="057A5282" w14:textId="77777777" w:rsidR="00E70249" w:rsidRDefault="00E70249" w:rsidP="00E70249">
      <w:pPr>
        <w:contextualSpacing/>
        <w:rPr>
          <w:rFonts w:ascii="LM Roman 10" w:hAnsi="LM Roman 10"/>
          <w:b/>
          <w:bCs/>
          <w:sz w:val="20"/>
          <w:szCs w:val="20"/>
        </w:rPr>
      </w:pPr>
    </w:p>
    <w:p w14:paraId="048916DA" w14:textId="77777777" w:rsidR="00E70249" w:rsidRPr="00E70249" w:rsidRDefault="00E70249" w:rsidP="00E70249">
      <w:pPr>
        <w:contextualSpacing/>
        <w:rPr>
          <w:rFonts w:ascii="LM Roman 10" w:hAnsi="LM Roman 10"/>
          <w:b/>
          <w:bCs/>
          <w:sz w:val="20"/>
          <w:szCs w:val="20"/>
        </w:rPr>
      </w:pPr>
    </w:p>
    <w:p w14:paraId="2914F30A" w14:textId="5599C665" w:rsidR="00CF6B85" w:rsidRDefault="00496F2E" w:rsidP="00D17C51">
      <w:pPr>
        <w:spacing w:before="100" w:beforeAutospacing="1" w:after="100" w:afterAutospacing="1"/>
        <w:contextualSpacing/>
        <w:rPr>
          <w:rFonts w:ascii="LM Roman 10" w:hAnsi="LM Roman 10"/>
          <w:b/>
          <w:bCs/>
          <w:sz w:val="28"/>
          <w:szCs w:val="28"/>
        </w:rPr>
      </w:pPr>
      <w:r w:rsidRPr="00485CA0">
        <w:rPr>
          <w:rFonts w:ascii="LM Roman 10" w:hAnsi="LM Roman 10"/>
          <w:b/>
          <w:bCs/>
          <w:sz w:val="28"/>
          <w:szCs w:val="28"/>
        </w:rPr>
        <w:lastRenderedPageBreak/>
        <w:t>Question 2</w:t>
      </w:r>
      <w:r w:rsidR="006F493D">
        <w:rPr>
          <w:rFonts w:ascii="LM Roman 10" w:hAnsi="LM Roman 10"/>
          <w:b/>
          <w:bCs/>
          <w:sz w:val="28"/>
          <w:szCs w:val="28"/>
        </w:rPr>
        <w:t>: Nutrition Summary Table</w:t>
      </w:r>
      <w:r w:rsidR="007A29FA">
        <w:rPr>
          <w:rFonts w:ascii="LM Roman 10" w:hAnsi="LM Roman 10"/>
          <w:b/>
          <w:bCs/>
          <w:sz w:val="28"/>
          <w:szCs w:val="28"/>
        </w:rPr>
        <w:t xml:space="preserve"> (Each Day)</w:t>
      </w:r>
    </w:p>
    <w:p w14:paraId="742670FB" w14:textId="77777777" w:rsidR="00606780" w:rsidRPr="00485CA0" w:rsidRDefault="00606780" w:rsidP="00D17C51">
      <w:pPr>
        <w:spacing w:before="100" w:beforeAutospacing="1" w:after="100" w:afterAutospacing="1"/>
        <w:contextualSpacing/>
        <w:rPr>
          <w:rFonts w:ascii="LM Roman 10" w:hAnsi="LM Roman 10"/>
          <w:b/>
          <w:bCs/>
          <w:sz w:val="28"/>
          <w:szCs w:val="28"/>
        </w:rPr>
      </w:pPr>
    </w:p>
    <w:p w14:paraId="1AB27960" w14:textId="1CD42477" w:rsidR="005219A4" w:rsidRPr="005219A4" w:rsidRDefault="005219A4" w:rsidP="00D17C51">
      <w:pPr>
        <w:spacing w:before="100" w:beforeAutospacing="1" w:after="100" w:afterAutospacing="1"/>
        <w:contextualSpacing/>
        <w:rPr>
          <w:rFonts w:ascii="LM Roman 10" w:hAnsi="LM Roman 10"/>
          <w:b/>
          <w:bCs/>
          <w:sz w:val="20"/>
          <w:szCs w:val="20"/>
        </w:rPr>
      </w:pPr>
      <w:r w:rsidRPr="005219A4">
        <w:rPr>
          <w:rFonts w:ascii="LM Roman 10" w:hAnsi="LM Roman 10"/>
          <w:b/>
          <w:bCs/>
          <w:sz w:val="20"/>
          <w:szCs w:val="20"/>
        </w:rPr>
        <w:t>Monday, September 23rd</w:t>
      </w:r>
    </w:p>
    <w:tbl>
      <w:tblPr>
        <w:tblStyle w:val="TableGrid"/>
        <w:tblW w:w="0" w:type="auto"/>
        <w:tblLook w:val="06A0" w:firstRow="1" w:lastRow="0" w:firstColumn="1" w:lastColumn="0" w:noHBand="1" w:noVBand="1"/>
      </w:tblPr>
      <w:tblGrid>
        <w:gridCol w:w="2247"/>
        <w:gridCol w:w="1042"/>
        <w:gridCol w:w="1809"/>
        <w:gridCol w:w="3532"/>
      </w:tblGrid>
      <w:tr w:rsidR="00496F2E" w:rsidRPr="00496F2E" w14:paraId="223C0B47" w14:textId="77777777" w:rsidTr="00175EE6">
        <w:tc>
          <w:tcPr>
            <w:tcW w:w="2247" w:type="dxa"/>
            <w:shd w:val="clear" w:color="auto" w:fill="F2F2F2" w:themeFill="background1" w:themeFillShade="F2"/>
            <w:vAlign w:val="center"/>
            <w:hideMark/>
          </w:tcPr>
          <w:p w14:paraId="2176172A"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Nutrient</w:t>
            </w:r>
          </w:p>
        </w:tc>
        <w:tc>
          <w:tcPr>
            <w:tcW w:w="1042" w:type="dxa"/>
            <w:shd w:val="clear" w:color="auto" w:fill="F2F2F2" w:themeFill="background1" w:themeFillShade="F2"/>
            <w:vAlign w:val="center"/>
            <w:hideMark/>
          </w:tcPr>
          <w:p w14:paraId="4A635F47" w14:textId="77777777" w:rsidR="00496F2E" w:rsidRPr="00496F2E" w:rsidRDefault="00496F2E" w:rsidP="00496F2E">
            <w:pPr>
              <w:spacing w:before="100" w:beforeAutospacing="1" w:after="100" w:afterAutospacing="1"/>
              <w:contextualSpacing/>
              <w:jc w:val="center"/>
              <w:rPr>
                <w:rFonts w:ascii="LM Roman 10" w:hAnsi="LM Roman 10"/>
                <w:b/>
                <w:bCs/>
                <w:sz w:val="20"/>
                <w:szCs w:val="20"/>
                <w:lang w:bidi="ar-SA"/>
              </w:rPr>
            </w:pPr>
            <w:r w:rsidRPr="00496F2E">
              <w:rPr>
                <w:rFonts w:ascii="LM Roman 10" w:hAnsi="LM Roman 10"/>
                <w:b/>
                <w:bCs/>
                <w:sz w:val="20"/>
                <w:szCs w:val="20"/>
                <w:lang w:bidi="ar-SA"/>
              </w:rPr>
              <w:t>Amount</w:t>
            </w:r>
          </w:p>
        </w:tc>
        <w:tc>
          <w:tcPr>
            <w:tcW w:w="1809" w:type="dxa"/>
            <w:shd w:val="clear" w:color="auto" w:fill="F2F2F2" w:themeFill="background1" w:themeFillShade="F2"/>
            <w:vAlign w:val="center"/>
            <w:hideMark/>
          </w:tcPr>
          <w:p w14:paraId="614B0966" w14:textId="77777777" w:rsidR="00496F2E" w:rsidRPr="00496F2E" w:rsidRDefault="00496F2E" w:rsidP="00496F2E">
            <w:pPr>
              <w:spacing w:before="100" w:beforeAutospacing="1" w:after="100" w:afterAutospacing="1"/>
              <w:contextualSpacing/>
              <w:jc w:val="center"/>
              <w:rPr>
                <w:rFonts w:ascii="LM Roman 10" w:hAnsi="LM Roman 10"/>
                <w:b/>
                <w:bCs/>
                <w:sz w:val="20"/>
                <w:szCs w:val="20"/>
                <w:lang w:bidi="ar-SA"/>
              </w:rPr>
            </w:pPr>
            <w:r w:rsidRPr="00496F2E">
              <w:rPr>
                <w:rFonts w:ascii="LM Roman 10" w:hAnsi="LM Roman 10"/>
                <w:b/>
                <w:bCs/>
                <w:sz w:val="20"/>
                <w:szCs w:val="20"/>
                <w:lang w:bidi="ar-SA"/>
              </w:rPr>
              <w:t>% Daily Value</w:t>
            </w:r>
          </w:p>
        </w:tc>
        <w:tc>
          <w:tcPr>
            <w:tcW w:w="3532" w:type="dxa"/>
            <w:shd w:val="clear" w:color="auto" w:fill="F2F2F2" w:themeFill="background1" w:themeFillShade="F2"/>
            <w:vAlign w:val="center"/>
            <w:hideMark/>
          </w:tcPr>
          <w:p w14:paraId="16B46965" w14:textId="77777777" w:rsidR="00496F2E" w:rsidRPr="00496F2E" w:rsidRDefault="00496F2E" w:rsidP="00496F2E">
            <w:pPr>
              <w:spacing w:before="100" w:beforeAutospacing="1" w:after="100" w:afterAutospacing="1"/>
              <w:contextualSpacing/>
              <w:rPr>
                <w:rFonts w:ascii="LM Roman 10" w:hAnsi="LM Roman 10"/>
                <w:b/>
                <w:bCs/>
                <w:sz w:val="16"/>
                <w:szCs w:val="16"/>
                <w:lang w:bidi="ar-SA"/>
              </w:rPr>
            </w:pPr>
            <w:r w:rsidRPr="00496F2E">
              <w:rPr>
                <w:rFonts w:ascii="LM Roman 10" w:hAnsi="LM Roman 10"/>
                <w:b/>
                <w:bCs/>
                <w:sz w:val="20"/>
                <w:szCs w:val="20"/>
                <w:lang w:bidi="ar-SA"/>
              </w:rPr>
              <w:t>Calculation Notes</w:t>
            </w:r>
          </w:p>
        </w:tc>
      </w:tr>
      <w:tr w:rsidR="00496F2E" w:rsidRPr="00496F2E" w14:paraId="0B7340B4" w14:textId="77777777" w:rsidTr="00175EE6">
        <w:tc>
          <w:tcPr>
            <w:tcW w:w="2247" w:type="dxa"/>
            <w:shd w:val="clear" w:color="auto" w:fill="F2F2F2" w:themeFill="background1" w:themeFillShade="F2"/>
            <w:vAlign w:val="center"/>
            <w:hideMark/>
          </w:tcPr>
          <w:p w14:paraId="7489767C"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Calories</w:t>
            </w:r>
          </w:p>
        </w:tc>
        <w:tc>
          <w:tcPr>
            <w:tcW w:w="1042" w:type="dxa"/>
            <w:vAlign w:val="center"/>
            <w:hideMark/>
          </w:tcPr>
          <w:p w14:paraId="58936F20"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2048</w:t>
            </w:r>
          </w:p>
        </w:tc>
        <w:tc>
          <w:tcPr>
            <w:tcW w:w="1809" w:type="dxa"/>
            <w:vAlign w:val="center"/>
            <w:hideMark/>
          </w:tcPr>
          <w:p w14:paraId="2B1B1709"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w:t>
            </w:r>
          </w:p>
        </w:tc>
        <w:tc>
          <w:tcPr>
            <w:tcW w:w="3532" w:type="dxa"/>
            <w:vAlign w:val="center"/>
            <w:hideMark/>
          </w:tcPr>
          <w:p w14:paraId="494F8A23"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(246) + Milk (390) + Nescafe (70) + Fish (140) + Rice (~300) + Vegetables (~50) + Chicken burger (180) + Salad (~50)</w:t>
            </w:r>
          </w:p>
        </w:tc>
      </w:tr>
      <w:tr w:rsidR="00496F2E" w:rsidRPr="00496F2E" w14:paraId="214EE0CC" w14:textId="77777777" w:rsidTr="00175EE6">
        <w:tc>
          <w:tcPr>
            <w:tcW w:w="2247" w:type="dxa"/>
            <w:shd w:val="clear" w:color="auto" w:fill="F2F2F2" w:themeFill="background1" w:themeFillShade="F2"/>
            <w:vAlign w:val="center"/>
            <w:hideMark/>
          </w:tcPr>
          <w:p w14:paraId="5F85E0A7"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Total Fat</w:t>
            </w:r>
          </w:p>
        </w:tc>
        <w:tc>
          <w:tcPr>
            <w:tcW w:w="1042" w:type="dxa"/>
            <w:vAlign w:val="center"/>
            <w:hideMark/>
          </w:tcPr>
          <w:p w14:paraId="2E084767"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46.4g</w:t>
            </w:r>
          </w:p>
        </w:tc>
        <w:tc>
          <w:tcPr>
            <w:tcW w:w="1809" w:type="dxa"/>
            <w:vAlign w:val="center"/>
            <w:hideMark/>
          </w:tcPr>
          <w:p w14:paraId="0EA80101"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60%</w:t>
            </w:r>
          </w:p>
        </w:tc>
        <w:tc>
          <w:tcPr>
            <w:tcW w:w="3532" w:type="dxa"/>
            <w:vAlign w:val="center"/>
            <w:hideMark/>
          </w:tcPr>
          <w:p w14:paraId="5E3B3AE2"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Milk (15g) + Fish (0.8g) + Chicken burger (9g) + Salad dressing (~20g)</w:t>
            </w:r>
          </w:p>
        </w:tc>
      </w:tr>
      <w:tr w:rsidR="00496F2E" w:rsidRPr="00496F2E" w14:paraId="443D9B95" w14:textId="77777777" w:rsidTr="00175EE6">
        <w:tc>
          <w:tcPr>
            <w:tcW w:w="2247" w:type="dxa"/>
            <w:shd w:val="clear" w:color="auto" w:fill="F2F2F2" w:themeFill="background1" w:themeFillShade="F2"/>
            <w:vAlign w:val="center"/>
            <w:hideMark/>
          </w:tcPr>
          <w:p w14:paraId="6A12ACC7"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Saturated Fat</w:t>
            </w:r>
          </w:p>
        </w:tc>
        <w:tc>
          <w:tcPr>
            <w:tcW w:w="1042" w:type="dxa"/>
            <w:vAlign w:val="center"/>
            <w:hideMark/>
          </w:tcPr>
          <w:p w14:paraId="697B30BF"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13.1g</w:t>
            </w:r>
          </w:p>
        </w:tc>
        <w:tc>
          <w:tcPr>
            <w:tcW w:w="1809" w:type="dxa"/>
            <w:vAlign w:val="center"/>
            <w:hideMark/>
          </w:tcPr>
          <w:p w14:paraId="360A0327"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66%</w:t>
            </w:r>
          </w:p>
        </w:tc>
        <w:tc>
          <w:tcPr>
            <w:tcW w:w="3532" w:type="dxa"/>
            <w:vAlign w:val="center"/>
            <w:hideMark/>
          </w:tcPr>
          <w:p w14:paraId="3927BAFF"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Milk (9g) + Fish (0.2g) + Chicken burger (1.5g)</w:t>
            </w:r>
          </w:p>
        </w:tc>
      </w:tr>
      <w:tr w:rsidR="00496F2E" w:rsidRPr="00496F2E" w14:paraId="31E8EC8F" w14:textId="77777777" w:rsidTr="00175EE6">
        <w:tc>
          <w:tcPr>
            <w:tcW w:w="2247" w:type="dxa"/>
            <w:shd w:val="clear" w:color="auto" w:fill="F2F2F2" w:themeFill="background1" w:themeFillShade="F2"/>
            <w:vAlign w:val="center"/>
            <w:hideMark/>
          </w:tcPr>
          <w:p w14:paraId="0A867FE5"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Cholesterol</w:t>
            </w:r>
          </w:p>
        </w:tc>
        <w:tc>
          <w:tcPr>
            <w:tcW w:w="1042" w:type="dxa"/>
            <w:vAlign w:val="center"/>
            <w:hideMark/>
          </w:tcPr>
          <w:p w14:paraId="64E522B8"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125mg</w:t>
            </w:r>
          </w:p>
        </w:tc>
        <w:tc>
          <w:tcPr>
            <w:tcW w:w="1809" w:type="dxa"/>
            <w:vAlign w:val="center"/>
            <w:hideMark/>
          </w:tcPr>
          <w:p w14:paraId="4571E554"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42%</w:t>
            </w:r>
          </w:p>
        </w:tc>
        <w:tc>
          <w:tcPr>
            <w:tcW w:w="3532" w:type="dxa"/>
            <w:vAlign w:val="center"/>
            <w:hideMark/>
          </w:tcPr>
          <w:p w14:paraId="3D77A45A"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Milk (60mg) + Fish (110mg) + Chicken burger (50mg)</w:t>
            </w:r>
          </w:p>
        </w:tc>
      </w:tr>
      <w:tr w:rsidR="00496F2E" w:rsidRPr="00496F2E" w14:paraId="7320C04F" w14:textId="77777777" w:rsidTr="00175EE6">
        <w:tc>
          <w:tcPr>
            <w:tcW w:w="2247" w:type="dxa"/>
            <w:shd w:val="clear" w:color="auto" w:fill="F2F2F2" w:themeFill="background1" w:themeFillShade="F2"/>
            <w:vAlign w:val="center"/>
            <w:hideMark/>
          </w:tcPr>
          <w:p w14:paraId="4FC7F7F3"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Sodium</w:t>
            </w:r>
          </w:p>
        </w:tc>
        <w:tc>
          <w:tcPr>
            <w:tcW w:w="1042" w:type="dxa"/>
            <w:vAlign w:val="center"/>
            <w:hideMark/>
          </w:tcPr>
          <w:p w14:paraId="4580027D"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1765mg</w:t>
            </w:r>
          </w:p>
        </w:tc>
        <w:tc>
          <w:tcPr>
            <w:tcW w:w="1809" w:type="dxa"/>
            <w:vAlign w:val="center"/>
            <w:hideMark/>
          </w:tcPr>
          <w:p w14:paraId="5AEC4DC0"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77%</w:t>
            </w:r>
          </w:p>
        </w:tc>
        <w:tc>
          <w:tcPr>
            <w:tcW w:w="3532" w:type="dxa"/>
            <w:vAlign w:val="center"/>
            <w:hideMark/>
          </w:tcPr>
          <w:p w14:paraId="366F9E82"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(210mg) + Milk (315mg) + Fish (440mg) + Chicken burger (330mg) + Salad dressing (~400mg)</w:t>
            </w:r>
          </w:p>
        </w:tc>
      </w:tr>
      <w:tr w:rsidR="00496F2E" w:rsidRPr="00496F2E" w14:paraId="3E8DEB32" w14:textId="77777777" w:rsidTr="00175EE6">
        <w:tc>
          <w:tcPr>
            <w:tcW w:w="2247" w:type="dxa"/>
            <w:shd w:val="clear" w:color="auto" w:fill="F2F2F2" w:themeFill="background1" w:themeFillShade="F2"/>
            <w:vAlign w:val="center"/>
            <w:hideMark/>
          </w:tcPr>
          <w:p w14:paraId="4A7E83CB"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Total Carbohydrates</w:t>
            </w:r>
          </w:p>
        </w:tc>
        <w:tc>
          <w:tcPr>
            <w:tcW w:w="1042" w:type="dxa"/>
            <w:vAlign w:val="center"/>
            <w:hideMark/>
          </w:tcPr>
          <w:p w14:paraId="7292EE91"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269g</w:t>
            </w:r>
          </w:p>
        </w:tc>
        <w:tc>
          <w:tcPr>
            <w:tcW w:w="1809" w:type="dxa"/>
            <w:vAlign w:val="center"/>
            <w:hideMark/>
          </w:tcPr>
          <w:p w14:paraId="09D71921"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98%</w:t>
            </w:r>
          </w:p>
        </w:tc>
        <w:tc>
          <w:tcPr>
            <w:tcW w:w="3532" w:type="dxa"/>
            <w:vAlign w:val="center"/>
            <w:hideMark/>
          </w:tcPr>
          <w:p w14:paraId="1BEBC269"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(111g) + Milk (39g) + Nescafe (12g) + Rice (~65g) + Vegetables (~10g)</w:t>
            </w:r>
          </w:p>
        </w:tc>
      </w:tr>
      <w:tr w:rsidR="00496F2E" w:rsidRPr="00496F2E" w14:paraId="17C37E3E" w14:textId="77777777" w:rsidTr="00175EE6">
        <w:tc>
          <w:tcPr>
            <w:tcW w:w="2247" w:type="dxa"/>
            <w:shd w:val="clear" w:color="auto" w:fill="F2F2F2" w:themeFill="background1" w:themeFillShade="F2"/>
            <w:vAlign w:val="center"/>
            <w:hideMark/>
          </w:tcPr>
          <w:p w14:paraId="6584A7B7"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Dietary Fiber</w:t>
            </w:r>
          </w:p>
        </w:tc>
        <w:tc>
          <w:tcPr>
            <w:tcW w:w="1042" w:type="dxa"/>
            <w:vAlign w:val="center"/>
            <w:hideMark/>
          </w:tcPr>
          <w:p w14:paraId="2D230D6B"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5g</w:t>
            </w:r>
          </w:p>
        </w:tc>
        <w:tc>
          <w:tcPr>
            <w:tcW w:w="1809" w:type="dxa"/>
            <w:vAlign w:val="center"/>
            <w:hideMark/>
          </w:tcPr>
          <w:p w14:paraId="34C697F7"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18%</w:t>
            </w:r>
          </w:p>
        </w:tc>
        <w:tc>
          <w:tcPr>
            <w:tcW w:w="3532" w:type="dxa"/>
            <w:vAlign w:val="center"/>
            <w:hideMark/>
          </w:tcPr>
          <w:p w14:paraId="41C0AD41"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(3g) + Vegetables (~2g)</w:t>
            </w:r>
          </w:p>
        </w:tc>
      </w:tr>
      <w:tr w:rsidR="00496F2E" w:rsidRPr="00496F2E" w14:paraId="50385741" w14:textId="77777777" w:rsidTr="00175EE6">
        <w:tc>
          <w:tcPr>
            <w:tcW w:w="2247" w:type="dxa"/>
            <w:shd w:val="clear" w:color="auto" w:fill="F2F2F2" w:themeFill="background1" w:themeFillShade="F2"/>
            <w:vAlign w:val="center"/>
            <w:hideMark/>
          </w:tcPr>
          <w:p w14:paraId="41CECC04"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Sugar</w:t>
            </w:r>
          </w:p>
        </w:tc>
        <w:tc>
          <w:tcPr>
            <w:tcW w:w="1042" w:type="dxa"/>
            <w:vAlign w:val="center"/>
            <w:hideMark/>
          </w:tcPr>
          <w:p w14:paraId="357597D6"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61g</w:t>
            </w:r>
          </w:p>
        </w:tc>
        <w:tc>
          <w:tcPr>
            <w:tcW w:w="1809" w:type="dxa"/>
            <w:vAlign w:val="center"/>
            <w:hideMark/>
          </w:tcPr>
          <w:p w14:paraId="7B4EB32C"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122%</w:t>
            </w:r>
          </w:p>
        </w:tc>
        <w:tc>
          <w:tcPr>
            <w:tcW w:w="3532" w:type="dxa"/>
            <w:vAlign w:val="center"/>
            <w:hideMark/>
          </w:tcPr>
          <w:p w14:paraId="153C954D"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(15g) + Milk (39g) + Nescafe (6g)</w:t>
            </w:r>
          </w:p>
        </w:tc>
      </w:tr>
      <w:tr w:rsidR="00496F2E" w:rsidRPr="00496F2E" w14:paraId="45B8C287" w14:textId="77777777" w:rsidTr="00175EE6">
        <w:tc>
          <w:tcPr>
            <w:tcW w:w="2247" w:type="dxa"/>
            <w:shd w:val="clear" w:color="auto" w:fill="F2F2F2" w:themeFill="background1" w:themeFillShade="F2"/>
            <w:vAlign w:val="center"/>
            <w:hideMark/>
          </w:tcPr>
          <w:p w14:paraId="1C783FDE"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Protein</w:t>
            </w:r>
          </w:p>
        </w:tc>
        <w:tc>
          <w:tcPr>
            <w:tcW w:w="1042" w:type="dxa"/>
            <w:vAlign w:val="center"/>
            <w:hideMark/>
          </w:tcPr>
          <w:p w14:paraId="4C36E6AA"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113.3g</w:t>
            </w:r>
          </w:p>
        </w:tc>
        <w:tc>
          <w:tcPr>
            <w:tcW w:w="1809" w:type="dxa"/>
            <w:vAlign w:val="center"/>
            <w:hideMark/>
          </w:tcPr>
          <w:p w14:paraId="713BD861"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227%</w:t>
            </w:r>
          </w:p>
        </w:tc>
        <w:tc>
          <w:tcPr>
            <w:tcW w:w="3532" w:type="dxa"/>
            <w:vAlign w:val="center"/>
            <w:hideMark/>
          </w:tcPr>
          <w:p w14:paraId="1FE8EC2A"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(9g) + Milk (27g) + Fish (32g) + Chicken burger (24g)</w:t>
            </w:r>
          </w:p>
        </w:tc>
      </w:tr>
      <w:tr w:rsidR="00496F2E" w:rsidRPr="00496F2E" w14:paraId="23D61353" w14:textId="77777777" w:rsidTr="00175EE6">
        <w:tc>
          <w:tcPr>
            <w:tcW w:w="2247" w:type="dxa"/>
            <w:shd w:val="clear" w:color="auto" w:fill="F2F2F2" w:themeFill="background1" w:themeFillShade="F2"/>
            <w:vAlign w:val="center"/>
            <w:hideMark/>
          </w:tcPr>
          <w:p w14:paraId="5C0B8284"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Calcium</w:t>
            </w:r>
          </w:p>
        </w:tc>
        <w:tc>
          <w:tcPr>
            <w:tcW w:w="1042" w:type="dxa"/>
            <w:vAlign w:val="center"/>
            <w:hideMark/>
          </w:tcPr>
          <w:p w14:paraId="409AFB1D"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970mg</w:t>
            </w:r>
          </w:p>
        </w:tc>
        <w:tc>
          <w:tcPr>
            <w:tcW w:w="1809" w:type="dxa"/>
            <w:vAlign w:val="center"/>
            <w:hideMark/>
          </w:tcPr>
          <w:p w14:paraId="14A0565D"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75%</w:t>
            </w:r>
          </w:p>
        </w:tc>
        <w:tc>
          <w:tcPr>
            <w:tcW w:w="3532" w:type="dxa"/>
            <w:vAlign w:val="center"/>
            <w:hideMark/>
          </w:tcPr>
          <w:p w14:paraId="661DE48E"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(0mg) + Milk (900mg) + Fish (20mg)</w:t>
            </w:r>
          </w:p>
        </w:tc>
      </w:tr>
      <w:tr w:rsidR="00496F2E" w:rsidRPr="00496F2E" w14:paraId="7F247E95" w14:textId="77777777" w:rsidTr="00175EE6">
        <w:tc>
          <w:tcPr>
            <w:tcW w:w="2247" w:type="dxa"/>
            <w:shd w:val="clear" w:color="auto" w:fill="F2F2F2" w:themeFill="background1" w:themeFillShade="F2"/>
            <w:vAlign w:val="center"/>
            <w:hideMark/>
          </w:tcPr>
          <w:p w14:paraId="66B014AB"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Iron</w:t>
            </w:r>
          </w:p>
        </w:tc>
        <w:tc>
          <w:tcPr>
            <w:tcW w:w="1042" w:type="dxa"/>
            <w:vAlign w:val="center"/>
            <w:hideMark/>
          </w:tcPr>
          <w:p w14:paraId="0C15C2D5"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2.55mg</w:t>
            </w:r>
          </w:p>
        </w:tc>
        <w:tc>
          <w:tcPr>
            <w:tcW w:w="1809" w:type="dxa"/>
            <w:vAlign w:val="center"/>
            <w:hideMark/>
          </w:tcPr>
          <w:p w14:paraId="39E02FA2"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14%</w:t>
            </w:r>
          </w:p>
        </w:tc>
        <w:tc>
          <w:tcPr>
            <w:tcW w:w="3532" w:type="dxa"/>
            <w:vAlign w:val="center"/>
            <w:hideMark/>
          </w:tcPr>
          <w:p w14:paraId="689033EA"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Cereal (1.5mg) + Milk (0.3mg) + Fish (0mg) + Chicken burger (0.75mg)</w:t>
            </w:r>
          </w:p>
        </w:tc>
      </w:tr>
      <w:tr w:rsidR="00496F2E" w:rsidRPr="00496F2E" w14:paraId="641B2511" w14:textId="77777777" w:rsidTr="00175EE6">
        <w:tc>
          <w:tcPr>
            <w:tcW w:w="2247" w:type="dxa"/>
            <w:shd w:val="clear" w:color="auto" w:fill="F2F2F2" w:themeFill="background1" w:themeFillShade="F2"/>
            <w:vAlign w:val="center"/>
            <w:hideMark/>
          </w:tcPr>
          <w:p w14:paraId="36190D85"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Vitamin A</w:t>
            </w:r>
          </w:p>
        </w:tc>
        <w:tc>
          <w:tcPr>
            <w:tcW w:w="1042" w:type="dxa"/>
            <w:vAlign w:val="center"/>
            <w:hideMark/>
          </w:tcPr>
          <w:p w14:paraId="7A2876AA"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450µg</w:t>
            </w:r>
          </w:p>
        </w:tc>
        <w:tc>
          <w:tcPr>
            <w:tcW w:w="1809" w:type="dxa"/>
            <w:vAlign w:val="center"/>
            <w:hideMark/>
          </w:tcPr>
          <w:p w14:paraId="7D5D3F4E"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50%</w:t>
            </w:r>
          </w:p>
        </w:tc>
        <w:tc>
          <w:tcPr>
            <w:tcW w:w="3532" w:type="dxa"/>
            <w:vAlign w:val="center"/>
            <w:hideMark/>
          </w:tcPr>
          <w:p w14:paraId="7D529495" w14:textId="77777777" w:rsidR="00496F2E" w:rsidRPr="00496F2E" w:rsidRDefault="00496F2E" w:rsidP="00496F2E">
            <w:pPr>
              <w:spacing w:before="100" w:beforeAutospacing="1" w:after="100" w:afterAutospacing="1"/>
              <w:contextualSpacing/>
              <w:rPr>
                <w:rFonts w:ascii="LM Roman 10" w:hAnsi="LM Roman 10"/>
                <w:sz w:val="16"/>
                <w:szCs w:val="16"/>
                <w:lang w:bidi="ar-SA"/>
              </w:rPr>
            </w:pPr>
            <w:r w:rsidRPr="00496F2E">
              <w:rPr>
                <w:rFonts w:ascii="LM Roman 10" w:hAnsi="LM Roman 10"/>
                <w:sz w:val="16"/>
                <w:szCs w:val="16"/>
                <w:lang w:bidi="ar-SA"/>
              </w:rPr>
              <w:t>Milk (450µg) + Vegetables (amount unknown)</w:t>
            </w:r>
          </w:p>
        </w:tc>
      </w:tr>
      <w:tr w:rsidR="00496F2E" w:rsidRPr="00496F2E" w14:paraId="2BC43476" w14:textId="77777777" w:rsidTr="00175EE6">
        <w:tc>
          <w:tcPr>
            <w:tcW w:w="2247" w:type="dxa"/>
            <w:shd w:val="clear" w:color="auto" w:fill="F2F2F2" w:themeFill="background1" w:themeFillShade="F2"/>
            <w:vAlign w:val="center"/>
            <w:hideMark/>
          </w:tcPr>
          <w:p w14:paraId="0069F0A5" w14:textId="77777777" w:rsidR="00496F2E" w:rsidRPr="00496F2E" w:rsidRDefault="00496F2E" w:rsidP="00496F2E">
            <w:pPr>
              <w:spacing w:before="100" w:beforeAutospacing="1" w:after="100" w:afterAutospacing="1"/>
              <w:contextualSpacing/>
              <w:rPr>
                <w:rFonts w:ascii="LM Roman 10" w:hAnsi="LM Roman 10"/>
                <w:b/>
                <w:bCs/>
                <w:sz w:val="20"/>
                <w:szCs w:val="20"/>
                <w:lang w:bidi="ar-SA"/>
              </w:rPr>
            </w:pPr>
            <w:r w:rsidRPr="00496F2E">
              <w:rPr>
                <w:rFonts w:ascii="LM Roman 10" w:hAnsi="LM Roman 10"/>
                <w:b/>
                <w:bCs/>
                <w:sz w:val="20"/>
                <w:szCs w:val="20"/>
                <w:lang w:bidi="ar-SA"/>
              </w:rPr>
              <w:t>Vitamin C</w:t>
            </w:r>
          </w:p>
        </w:tc>
        <w:tc>
          <w:tcPr>
            <w:tcW w:w="1042" w:type="dxa"/>
            <w:vAlign w:val="center"/>
            <w:hideMark/>
          </w:tcPr>
          <w:p w14:paraId="7B4199E4"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w:t>
            </w:r>
          </w:p>
        </w:tc>
        <w:tc>
          <w:tcPr>
            <w:tcW w:w="1809" w:type="dxa"/>
            <w:vAlign w:val="center"/>
            <w:hideMark/>
          </w:tcPr>
          <w:p w14:paraId="1EB9C9A0" w14:textId="77777777" w:rsidR="00496F2E" w:rsidRPr="00496F2E" w:rsidRDefault="00496F2E" w:rsidP="00496F2E">
            <w:pPr>
              <w:spacing w:before="100" w:beforeAutospacing="1" w:after="100" w:afterAutospacing="1"/>
              <w:contextualSpacing/>
              <w:jc w:val="center"/>
              <w:rPr>
                <w:rFonts w:ascii="LM Roman 10" w:hAnsi="LM Roman 10"/>
                <w:sz w:val="20"/>
                <w:szCs w:val="20"/>
                <w:lang w:bidi="ar-SA"/>
              </w:rPr>
            </w:pPr>
            <w:r w:rsidRPr="00496F2E">
              <w:rPr>
                <w:rFonts w:ascii="LM Roman 10" w:hAnsi="LM Roman 10"/>
                <w:sz w:val="20"/>
                <w:szCs w:val="20"/>
                <w:lang w:bidi="ar-SA"/>
              </w:rPr>
              <w:t>-</w:t>
            </w:r>
          </w:p>
        </w:tc>
        <w:tc>
          <w:tcPr>
            <w:tcW w:w="3532" w:type="dxa"/>
            <w:vAlign w:val="center"/>
            <w:hideMark/>
          </w:tcPr>
          <w:p w14:paraId="5878C256" w14:textId="6FDA07A4" w:rsidR="00496F2E" w:rsidRPr="00496F2E" w:rsidRDefault="00496F2E" w:rsidP="00496F2E">
            <w:pPr>
              <w:spacing w:before="100" w:beforeAutospacing="1" w:after="100" w:afterAutospacing="1"/>
              <w:contextualSpacing/>
              <w:rPr>
                <w:rFonts w:ascii="LM Roman 10" w:hAnsi="LM Roman 10"/>
                <w:sz w:val="16"/>
                <w:szCs w:val="16"/>
                <w:lang w:bidi="ar-SA"/>
              </w:rPr>
            </w:pPr>
            <w:r w:rsidRPr="00294473">
              <w:rPr>
                <w:rFonts w:ascii="LM Roman 10" w:hAnsi="LM Roman 10"/>
                <w:sz w:val="16"/>
                <w:szCs w:val="16"/>
              </w:rPr>
              <w:t>-</w:t>
            </w:r>
          </w:p>
        </w:tc>
      </w:tr>
    </w:tbl>
    <w:p w14:paraId="233686F6" w14:textId="2B221DC9" w:rsidR="00496F2E" w:rsidRPr="00814E2B" w:rsidRDefault="00496F2E" w:rsidP="00D17C51">
      <w:pPr>
        <w:spacing w:before="100" w:beforeAutospacing="1" w:after="100" w:afterAutospacing="1"/>
        <w:contextualSpacing/>
        <w:rPr>
          <w:rFonts w:ascii="LM Roman 10" w:hAnsi="LM Roman 10"/>
          <w:sz w:val="16"/>
          <w:szCs w:val="16"/>
        </w:rPr>
      </w:pPr>
      <w:r w:rsidRPr="00496F2E">
        <w:rPr>
          <w:rFonts w:ascii="LM Roman 10" w:hAnsi="LM Roman 10"/>
          <w:sz w:val="16"/>
          <w:szCs w:val="16"/>
          <w:lang w:bidi="ar-SA"/>
        </w:rPr>
        <w:t xml:space="preserve">Note: </w:t>
      </w:r>
      <w:r w:rsidR="00F56DF2" w:rsidRPr="00814E2B">
        <w:rPr>
          <w:rFonts w:ascii="LM Roman 10" w:hAnsi="LM Roman 10"/>
          <w:sz w:val="16"/>
          <w:szCs w:val="16"/>
          <w:lang w:bidi="ar-SA"/>
        </w:rPr>
        <w:t>I have</w:t>
      </w:r>
      <w:r w:rsidRPr="00496F2E">
        <w:rPr>
          <w:rFonts w:ascii="LM Roman 10" w:hAnsi="LM Roman 10"/>
          <w:sz w:val="16"/>
          <w:szCs w:val="16"/>
          <w:lang w:bidi="ar-SA"/>
        </w:rPr>
        <w:t xml:space="preserve"> estimated </w:t>
      </w:r>
      <w:r w:rsidR="00F56DF2" w:rsidRPr="00814E2B">
        <w:rPr>
          <w:rFonts w:ascii="LM Roman 10" w:hAnsi="LM Roman 10"/>
          <w:sz w:val="16"/>
          <w:szCs w:val="16"/>
          <w:lang w:bidi="ar-SA"/>
        </w:rPr>
        <w:t xml:space="preserve">some of the values </w:t>
      </w:r>
      <w:r w:rsidRPr="00496F2E">
        <w:rPr>
          <w:rFonts w:ascii="LM Roman 10" w:hAnsi="LM Roman 10"/>
          <w:sz w:val="16"/>
          <w:szCs w:val="16"/>
          <w:lang w:bidi="ar-SA"/>
        </w:rPr>
        <w:t>due to lack of specific nutritional information (e.g., rice, vegetables, salad).</w:t>
      </w:r>
    </w:p>
    <w:p w14:paraId="37F3A12C" w14:textId="77777777" w:rsidR="00294473" w:rsidRDefault="00294473" w:rsidP="00D17C51">
      <w:pPr>
        <w:spacing w:before="100" w:beforeAutospacing="1" w:after="100" w:afterAutospacing="1"/>
        <w:contextualSpacing/>
        <w:rPr>
          <w:rFonts w:ascii="LM Roman 10" w:hAnsi="LM Roman 10"/>
          <w:sz w:val="20"/>
          <w:szCs w:val="20"/>
        </w:rPr>
      </w:pPr>
    </w:p>
    <w:p w14:paraId="05530FD2" w14:textId="3652F59D" w:rsidR="00BE3879" w:rsidRPr="00BE3879" w:rsidRDefault="00BE3879" w:rsidP="00D17C51">
      <w:pPr>
        <w:spacing w:before="100" w:beforeAutospacing="1" w:after="100" w:afterAutospacing="1"/>
        <w:contextualSpacing/>
        <w:rPr>
          <w:rFonts w:ascii="LM Roman 10" w:hAnsi="LM Roman 10"/>
          <w:b/>
          <w:bCs/>
          <w:sz w:val="20"/>
          <w:szCs w:val="20"/>
        </w:rPr>
      </w:pPr>
      <w:r w:rsidRPr="00BE3879">
        <w:rPr>
          <w:rFonts w:ascii="LM Roman 10" w:hAnsi="LM Roman 10"/>
          <w:b/>
          <w:bCs/>
          <w:sz w:val="20"/>
          <w:szCs w:val="20"/>
        </w:rPr>
        <w:t>Tuesday, September 24</w:t>
      </w:r>
      <w:r w:rsidRPr="00BE3879">
        <w:rPr>
          <w:rFonts w:ascii="LM Roman 10" w:hAnsi="LM Roman 10"/>
          <w:b/>
          <w:bCs/>
          <w:sz w:val="20"/>
          <w:szCs w:val="20"/>
          <w:vertAlign w:val="superscript"/>
        </w:rPr>
        <w:t>th</w:t>
      </w:r>
      <w:r w:rsidRPr="00BE3879">
        <w:rPr>
          <w:rFonts w:ascii="LM Roman 10" w:hAnsi="LM Roman 10"/>
          <w:b/>
          <w:bCs/>
          <w:sz w:val="20"/>
          <w:szCs w:val="20"/>
        </w:rPr>
        <w:t>, 2024</w:t>
      </w:r>
    </w:p>
    <w:tbl>
      <w:tblPr>
        <w:tblStyle w:val="TableGrid"/>
        <w:tblW w:w="0" w:type="auto"/>
        <w:tblLook w:val="04A0" w:firstRow="1" w:lastRow="0" w:firstColumn="1" w:lastColumn="0" w:noHBand="0" w:noVBand="1"/>
      </w:tblPr>
      <w:tblGrid>
        <w:gridCol w:w="2240"/>
        <w:gridCol w:w="1042"/>
        <w:gridCol w:w="1926"/>
        <w:gridCol w:w="3422"/>
      </w:tblGrid>
      <w:tr w:rsidR="00294473" w:rsidRPr="00294473" w14:paraId="53A6D851" w14:textId="77777777" w:rsidTr="00F56DF2">
        <w:tc>
          <w:tcPr>
            <w:tcW w:w="2240" w:type="dxa"/>
            <w:shd w:val="clear" w:color="auto" w:fill="F2F2F2" w:themeFill="background1" w:themeFillShade="F2"/>
            <w:vAlign w:val="center"/>
            <w:hideMark/>
          </w:tcPr>
          <w:p w14:paraId="24A0E5C0"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Nutrient</w:t>
            </w:r>
          </w:p>
        </w:tc>
        <w:tc>
          <w:tcPr>
            <w:tcW w:w="1042" w:type="dxa"/>
            <w:shd w:val="clear" w:color="auto" w:fill="F2F2F2" w:themeFill="background1" w:themeFillShade="F2"/>
            <w:vAlign w:val="center"/>
            <w:hideMark/>
          </w:tcPr>
          <w:p w14:paraId="4B9ABF81" w14:textId="77777777" w:rsidR="00294473" w:rsidRPr="00175EE6" w:rsidRDefault="00294473" w:rsidP="00EF7C86">
            <w:pPr>
              <w:jc w:val="center"/>
              <w:rPr>
                <w:rFonts w:ascii="LM Roman 10" w:hAnsi="LM Roman 10"/>
                <w:b/>
                <w:bCs/>
                <w:sz w:val="20"/>
                <w:szCs w:val="20"/>
              </w:rPr>
            </w:pPr>
            <w:r w:rsidRPr="00175EE6">
              <w:rPr>
                <w:rFonts w:ascii="LM Roman 10" w:hAnsi="LM Roman 10"/>
                <w:b/>
                <w:bCs/>
                <w:sz w:val="20"/>
                <w:szCs w:val="20"/>
              </w:rPr>
              <w:t>Amount</w:t>
            </w:r>
          </w:p>
        </w:tc>
        <w:tc>
          <w:tcPr>
            <w:tcW w:w="1926" w:type="dxa"/>
            <w:shd w:val="clear" w:color="auto" w:fill="F2F2F2" w:themeFill="background1" w:themeFillShade="F2"/>
            <w:vAlign w:val="center"/>
            <w:hideMark/>
          </w:tcPr>
          <w:p w14:paraId="0AB1A004" w14:textId="77777777" w:rsidR="00294473" w:rsidRPr="00175EE6" w:rsidRDefault="00294473" w:rsidP="00EF7C86">
            <w:pPr>
              <w:jc w:val="center"/>
              <w:rPr>
                <w:rFonts w:ascii="LM Roman 10" w:hAnsi="LM Roman 10"/>
                <w:b/>
                <w:bCs/>
                <w:sz w:val="20"/>
                <w:szCs w:val="20"/>
              </w:rPr>
            </w:pPr>
            <w:r w:rsidRPr="00175EE6">
              <w:rPr>
                <w:rFonts w:ascii="LM Roman 10" w:hAnsi="LM Roman 10"/>
                <w:b/>
                <w:bCs/>
                <w:sz w:val="20"/>
                <w:szCs w:val="20"/>
              </w:rPr>
              <w:t>% Daily Value</w:t>
            </w:r>
          </w:p>
        </w:tc>
        <w:tc>
          <w:tcPr>
            <w:tcW w:w="3422" w:type="dxa"/>
            <w:shd w:val="clear" w:color="auto" w:fill="F2F2F2" w:themeFill="background1" w:themeFillShade="F2"/>
            <w:hideMark/>
          </w:tcPr>
          <w:p w14:paraId="5B547F5C" w14:textId="77777777" w:rsidR="00294473" w:rsidRPr="00175EE6" w:rsidRDefault="00294473">
            <w:pPr>
              <w:jc w:val="center"/>
              <w:rPr>
                <w:rFonts w:ascii="LM Roman 10" w:hAnsi="LM Roman 10"/>
                <w:b/>
                <w:bCs/>
                <w:sz w:val="16"/>
                <w:szCs w:val="16"/>
              </w:rPr>
            </w:pPr>
            <w:r w:rsidRPr="00175EE6">
              <w:rPr>
                <w:rFonts w:ascii="LM Roman 10" w:hAnsi="LM Roman 10"/>
                <w:b/>
                <w:bCs/>
                <w:sz w:val="20"/>
                <w:szCs w:val="20"/>
              </w:rPr>
              <w:t>Calculation Notes</w:t>
            </w:r>
          </w:p>
        </w:tc>
      </w:tr>
      <w:tr w:rsidR="00294473" w:rsidRPr="00294473" w14:paraId="3529B17C" w14:textId="77777777" w:rsidTr="00F56DF2">
        <w:tc>
          <w:tcPr>
            <w:tcW w:w="2240" w:type="dxa"/>
            <w:shd w:val="clear" w:color="auto" w:fill="F2F2F2" w:themeFill="background1" w:themeFillShade="F2"/>
            <w:vAlign w:val="center"/>
            <w:hideMark/>
          </w:tcPr>
          <w:p w14:paraId="42C58AD8"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Calories</w:t>
            </w:r>
          </w:p>
        </w:tc>
        <w:tc>
          <w:tcPr>
            <w:tcW w:w="1042" w:type="dxa"/>
            <w:vAlign w:val="center"/>
            <w:hideMark/>
          </w:tcPr>
          <w:p w14:paraId="2F6C5E21"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2062</w:t>
            </w:r>
          </w:p>
        </w:tc>
        <w:tc>
          <w:tcPr>
            <w:tcW w:w="1926" w:type="dxa"/>
            <w:vAlign w:val="center"/>
            <w:hideMark/>
          </w:tcPr>
          <w:p w14:paraId="6B63F3C6"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w:t>
            </w:r>
          </w:p>
        </w:tc>
        <w:tc>
          <w:tcPr>
            <w:tcW w:w="3422" w:type="dxa"/>
            <w:hideMark/>
          </w:tcPr>
          <w:p w14:paraId="748BE052" w14:textId="77777777" w:rsidR="00294473" w:rsidRPr="00EF7C86" w:rsidRDefault="00294473">
            <w:pPr>
              <w:rPr>
                <w:rFonts w:ascii="LM Roman 10" w:hAnsi="LM Roman 10"/>
                <w:sz w:val="16"/>
                <w:szCs w:val="16"/>
              </w:rPr>
            </w:pPr>
            <w:r w:rsidRPr="00EF7C86">
              <w:rPr>
                <w:rFonts w:ascii="LM Roman 10" w:hAnsi="LM Roman 10"/>
                <w:sz w:val="16"/>
                <w:szCs w:val="16"/>
              </w:rPr>
              <w:t>Cereal (328) + Milk (520) + Nescafe (70) + Nuts (~160) + Beef (~300) + Rice (~300) + Vegetables (~50) + Olive oil (240) + Avocado (~160) + Bread (~70) + Butter (~100) + Chicken (~370) + Quinoa (~222) + Broccoli (~31) + Hummus (~70)</w:t>
            </w:r>
          </w:p>
        </w:tc>
      </w:tr>
      <w:tr w:rsidR="00294473" w:rsidRPr="00294473" w14:paraId="04FBD72C" w14:textId="77777777" w:rsidTr="00F56DF2">
        <w:tc>
          <w:tcPr>
            <w:tcW w:w="2240" w:type="dxa"/>
            <w:shd w:val="clear" w:color="auto" w:fill="F2F2F2" w:themeFill="background1" w:themeFillShade="F2"/>
            <w:vAlign w:val="center"/>
            <w:hideMark/>
          </w:tcPr>
          <w:p w14:paraId="1B8ABA17"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Total Fat</w:t>
            </w:r>
          </w:p>
        </w:tc>
        <w:tc>
          <w:tcPr>
            <w:tcW w:w="1042" w:type="dxa"/>
            <w:vAlign w:val="center"/>
            <w:hideMark/>
          </w:tcPr>
          <w:p w14:paraId="3411C83E"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109g</w:t>
            </w:r>
          </w:p>
        </w:tc>
        <w:tc>
          <w:tcPr>
            <w:tcW w:w="1926" w:type="dxa"/>
            <w:vAlign w:val="center"/>
            <w:hideMark/>
          </w:tcPr>
          <w:p w14:paraId="293BBBBB"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141%</w:t>
            </w:r>
          </w:p>
        </w:tc>
        <w:tc>
          <w:tcPr>
            <w:tcW w:w="3422" w:type="dxa"/>
            <w:hideMark/>
          </w:tcPr>
          <w:p w14:paraId="739DBA2A" w14:textId="77777777" w:rsidR="00294473" w:rsidRPr="00EF7C86" w:rsidRDefault="00294473">
            <w:pPr>
              <w:rPr>
                <w:rFonts w:ascii="LM Roman 10" w:hAnsi="LM Roman 10"/>
                <w:sz w:val="16"/>
                <w:szCs w:val="16"/>
              </w:rPr>
            </w:pPr>
            <w:r w:rsidRPr="00EF7C86">
              <w:rPr>
                <w:rFonts w:ascii="LM Roman 10" w:hAnsi="LM Roman 10"/>
                <w:sz w:val="16"/>
                <w:szCs w:val="16"/>
              </w:rPr>
              <w:t>Milk (20g) + Nuts (~14g) + Beef (~14g) + Olive oil (28g) + Avocado (~15g) + Butter (11g) + Chicken (~7g)</w:t>
            </w:r>
          </w:p>
        </w:tc>
      </w:tr>
      <w:tr w:rsidR="00294473" w:rsidRPr="00294473" w14:paraId="3271867A" w14:textId="77777777" w:rsidTr="00F56DF2">
        <w:tc>
          <w:tcPr>
            <w:tcW w:w="2240" w:type="dxa"/>
            <w:shd w:val="clear" w:color="auto" w:fill="F2F2F2" w:themeFill="background1" w:themeFillShade="F2"/>
            <w:vAlign w:val="center"/>
            <w:hideMark/>
          </w:tcPr>
          <w:p w14:paraId="4C7A547A"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Saturated Fat</w:t>
            </w:r>
          </w:p>
        </w:tc>
        <w:tc>
          <w:tcPr>
            <w:tcW w:w="1042" w:type="dxa"/>
            <w:vAlign w:val="center"/>
            <w:hideMark/>
          </w:tcPr>
          <w:p w14:paraId="0C07AD95"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27.5g</w:t>
            </w:r>
          </w:p>
        </w:tc>
        <w:tc>
          <w:tcPr>
            <w:tcW w:w="1926" w:type="dxa"/>
            <w:vAlign w:val="center"/>
            <w:hideMark/>
          </w:tcPr>
          <w:p w14:paraId="1D9AD7C4"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138%</w:t>
            </w:r>
          </w:p>
        </w:tc>
        <w:tc>
          <w:tcPr>
            <w:tcW w:w="3422" w:type="dxa"/>
            <w:hideMark/>
          </w:tcPr>
          <w:p w14:paraId="58543B3D" w14:textId="77777777" w:rsidR="00294473" w:rsidRPr="00EF7C86" w:rsidRDefault="00294473">
            <w:pPr>
              <w:rPr>
                <w:rFonts w:ascii="LM Roman 10" w:hAnsi="LM Roman 10"/>
                <w:sz w:val="16"/>
                <w:szCs w:val="16"/>
              </w:rPr>
            </w:pPr>
            <w:r w:rsidRPr="00EF7C86">
              <w:rPr>
                <w:rFonts w:ascii="LM Roman 10" w:hAnsi="LM Roman 10"/>
                <w:sz w:val="16"/>
                <w:szCs w:val="16"/>
              </w:rPr>
              <w:t>Milk (12g) + Nuts (~1g) + Beef (~5g) + Butter (7g) + Chicken (~2g)</w:t>
            </w:r>
          </w:p>
        </w:tc>
      </w:tr>
      <w:tr w:rsidR="00294473" w:rsidRPr="00294473" w14:paraId="1A3ABA32" w14:textId="77777777" w:rsidTr="00F56DF2">
        <w:tc>
          <w:tcPr>
            <w:tcW w:w="2240" w:type="dxa"/>
            <w:shd w:val="clear" w:color="auto" w:fill="F2F2F2" w:themeFill="background1" w:themeFillShade="F2"/>
            <w:vAlign w:val="center"/>
            <w:hideMark/>
          </w:tcPr>
          <w:p w14:paraId="4840BEB3"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Cholesterol</w:t>
            </w:r>
          </w:p>
        </w:tc>
        <w:tc>
          <w:tcPr>
            <w:tcW w:w="1042" w:type="dxa"/>
            <w:vAlign w:val="center"/>
            <w:hideMark/>
          </w:tcPr>
          <w:p w14:paraId="76E0C4B2"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270mg</w:t>
            </w:r>
          </w:p>
        </w:tc>
        <w:tc>
          <w:tcPr>
            <w:tcW w:w="1926" w:type="dxa"/>
            <w:vAlign w:val="center"/>
            <w:hideMark/>
          </w:tcPr>
          <w:p w14:paraId="27E6E18B"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90%</w:t>
            </w:r>
          </w:p>
        </w:tc>
        <w:tc>
          <w:tcPr>
            <w:tcW w:w="3422" w:type="dxa"/>
            <w:hideMark/>
          </w:tcPr>
          <w:p w14:paraId="5F675528" w14:textId="77777777" w:rsidR="00294473" w:rsidRPr="00EF7C86" w:rsidRDefault="00294473">
            <w:pPr>
              <w:rPr>
                <w:rFonts w:ascii="LM Roman 10" w:hAnsi="LM Roman 10"/>
                <w:sz w:val="16"/>
                <w:szCs w:val="16"/>
              </w:rPr>
            </w:pPr>
            <w:r w:rsidRPr="00EF7C86">
              <w:rPr>
                <w:rFonts w:ascii="LM Roman 10" w:hAnsi="LM Roman 10"/>
                <w:sz w:val="16"/>
                <w:szCs w:val="16"/>
              </w:rPr>
              <w:t>Milk (80mg) + Beef (~75mg) + Butter (~30mg) + Chicken (~85mg)</w:t>
            </w:r>
          </w:p>
        </w:tc>
      </w:tr>
      <w:tr w:rsidR="00294473" w:rsidRPr="00294473" w14:paraId="7FD235EC" w14:textId="77777777" w:rsidTr="00F56DF2">
        <w:tc>
          <w:tcPr>
            <w:tcW w:w="2240" w:type="dxa"/>
            <w:shd w:val="clear" w:color="auto" w:fill="F2F2F2" w:themeFill="background1" w:themeFillShade="F2"/>
            <w:vAlign w:val="center"/>
            <w:hideMark/>
          </w:tcPr>
          <w:p w14:paraId="5A05E1C2"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Sodium</w:t>
            </w:r>
          </w:p>
        </w:tc>
        <w:tc>
          <w:tcPr>
            <w:tcW w:w="1042" w:type="dxa"/>
            <w:vAlign w:val="center"/>
            <w:hideMark/>
          </w:tcPr>
          <w:p w14:paraId="2EB2C843"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1435mg</w:t>
            </w:r>
          </w:p>
        </w:tc>
        <w:tc>
          <w:tcPr>
            <w:tcW w:w="1926" w:type="dxa"/>
            <w:vAlign w:val="center"/>
            <w:hideMark/>
          </w:tcPr>
          <w:p w14:paraId="1BB984B0"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62%</w:t>
            </w:r>
          </w:p>
        </w:tc>
        <w:tc>
          <w:tcPr>
            <w:tcW w:w="3422" w:type="dxa"/>
            <w:hideMark/>
          </w:tcPr>
          <w:p w14:paraId="37241F51" w14:textId="77777777" w:rsidR="00294473" w:rsidRPr="00EF7C86" w:rsidRDefault="00294473">
            <w:pPr>
              <w:rPr>
                <w:rFonts w:ascii="LM Roman 10" w:hAnsi="LM Roman 10"/>
                <w:sz w:val="16"/>
                <w:szCs w:val="16"/>
              </w:rPr>
            </w:pPr>
            <w:r w:rsidRPr="00EF7C86">
              <w:rPr>
                <w:rFonts w:ascii="LM Roman 10" w:hAnsi="LM Roman 10"/>
                <w:sz w:val="16"/>
                <w:szCs w:val="16"/>
              </w:rPr>
              <w:t>Cereal (280mg) + Milk (420mg) + Beef (~75mg) + Bread (~170mg) + Butter (~90mg) + Chicken (~330mg)</w:t>
            </w:r>
          </w:p>
        </w:tc>
      </w:tr>
      <w:tr w:rsidR="00294473" w:rsidRPr="00294473" w14:paraId="054B52F3" w14:textId="77777777" w:rsidTr="00F56DF2">
        <w:tc>
          <w:tcPr>
            <w:tcW w:w="2240" w:type="dxa"/>
            <w:shd w:val="clear" w:color="auto" w:fill="F2F2F2" w:themeFill="background1" w:themeFillShade="F2"/>
            <w:vAlign w:val="center"/>
            <w:hideMark/>
          </w:tcPr>
          <w:p w14:paraId="3E6B9439"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Total Carbohydrates</w:t>
            </w:r>
          </w:p>
        </w:tc>
        <w:tc>
          <w:tcPr>
            <w:tcW w:w="1042" w:type="dxa"/>
            <w:vAlign w:val="center"/>
            <w:hideMark/>
          </w:tcPr>
          <w:p w14:paraId="4022215A"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207g</w:t>
            </w:r>
          </w:p>
        </w:tc>
        <w:tc>
          <w:tcPr>
            <w:tcW w:w="1926" w:type="dxa"/>
            <w:vAlign w:val="center"/>
            <w:hideMark/>
          </w:tcPr>
          <w:p w14:paraId="786660F2"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75%</w:t>
            </w:r>
          </w:p>
        </w:tc>
        <w:tc>
          <w:tcPr>
            <w:tcW w:w="3422" w:type="dxa"/>
            <w:hideMark/>
          </w:tcPr>
          <w:p w14:paraId="0AA2094C" w14:textId="77777777" w:rsidR="00294473" w:rsidRPr="00EF7C86" w:rsidRDefault="00294473">
            <w:pPr>
              <w:rPr>
                <w:rFonts w:ascii="LM Roman 10" w:hAnsi="LM Roman 10"/>
                <w:sz w:val="16"/>
                <w:szCs w:val="16"/>
              </w:rPr>
            </w:pPr>
            <w:r w:rsidRPr="00EF7C86">
              <w:rPr>
                <w:rFonts w:ascii="LM Roman 10" w:hAnsi="LM Roman 10"/>
                <w:sz w:val="16"/>
                <w:szCs w:val="16"/>
              </w:rPr>
              <w:t>Cereal (148g) + Milk (52g) + Nescafe (12g) + Nuts (~5g) + Rice (~65g) + Vegetables (~10g) + Bread (~12g) + Quinoa (~39g) + Broccoli (~6g) + Hummus (~6g)</w:t>
            </w:r>
          </w:p>
        </w:tc>
      </w:tr>
      <w:tr w:rsidR="00294473" w:rsidRPr="00294473" w14:paraId="47F87AC9" w14:textId="77777777" w:rsidTr="00F56DF2">
        <w:tc>
          <w:tcPr>
            <w:tcW w:w="2240" w:type="dxa"/>
            <w:shd w:val="clear" w:color="auto" w:fill="F2F2F2" w:themeFill="background1" w:themeFillShade="F2"/>
            <w:vAlign w:val="center"/>
            <w:hideMark/>
          </w:tcPr>
          <w:p w14:paraId="35B9D971"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lastRenderedPageBreak/>
              <w:t>Dietary Fiber</w:t>
            </w:r>
          </w:p>
        </w:tc>
        <w:tc>
          <w:tcPr>
            <w:tcW w:w="1042" w:type="dxa"/>
            <w:vAlign w:val="center"/>
            <w:hideMark/>
          </w:tcPr>
          <w:p w14:paraId="35D7A17D"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18g</w:t>
            </w:r>
          </w:p>
        </w:tc>
        <w:tc>
          <w:tcPr>
            <w:tcW w:w="1926" w:type="dxa"/>
            <w:vAlign w:val="center"/>
            <w:hideMark/>
          </w:tcPr>
          <w:p w14:paraId="2C5AFF4B"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64%</w:t>
            </w:r>
          </w:p>
        </w:tc>
        <w:tc>
          <w:tcPr>
            <w:tcW w:w="3422" w:type="dxa"/>
            <w:hideMark/>
          </w:tcPr>
          <w:p w14:paraId="3A00B3A4" w14:textId="77777777" w:rsidR="00294473" w:rsidRPr="00EF7C86" w:rsidRDefault="00294473">
            <w:pPr>
              <w:rPr>
                <w:rFonts w:ascii="LM Roman 10" w:hAnsi="LM Roman 10"/>
                <w:sz w:val="16"/>
                <w:szCs w:val="16"/>
              </w:rPr>
            </w:pPr>
            <w:r w:rsidRPr="00EF7C86">
              <w:rPr>
                <w:rFonts w:ascii="LM Roman 10" w:hAnsi="LM Roman 10"/>
                <w:sz w:val="16"/>
                <w:szCs w:val="16"/>
              </w:rPr>
              <w:t>Cereal (4g) + Nuts (~2g) + Vegetables (~2g) + Avocado (~7g) + Bread (~2g) + Quinoa (~5g) + Broccoli (~2g) + Hummus (~2g)</w:t>
            </w:r>
          </w:p>
        </w:tc>
      </w:tr>
      <w:tr w:rsidR="00294473" w:rsidRPr="00294473" w14:paraId="498C871C" w14:textId="77777777" w:rsidTr="00F56DF2">
        <w:tc>
          <w:tcPr>
            <w:tcW w:w="2240" w:type="dxa"/>
            <w:shd w:val="clear" w:color="auto" w:fill="F2F2F2" w:themeFill="background1" w:themeFillShade="F2"/>
            <w:vAlign w:val="center"/>
            <w:hideMark/>
          </w:tcPr>
          <w:p w14:paraId="228B538D"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Sugar</w:t>
            </w:r>
          </w:p>
        </w:tc>
        <w:tc>
          <w:tcPr>
            <w:tcW w:w="1042" w:type="dxa"/>
            <w:vAlign w:val="center"/>
            <w:hideMark/>
          </w:tcPr>
          <w:p w14:paraId="56111C97"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73g</w:t>
            </w:r>
          </w:p>
        </w:tc>
        <w:tc>
          <w:tcPr>
            <w:tcW w:w="1926" w:type="dxa"/>
            <w:vAlign w:val="center"/>
            <w:hideMark/>
          </w:tcPr>
          <w:p w14:paraId="6982BAEC"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146%</w:t>
            </w:r>
          </w:p>
        </w:tc>
        <w:tc>
          <w:tcPr>
            <w:tcW w:w="3422" w:type="dxa"/>
            <w:hideMark/>
          </w:tcPr>
          <w:p w14:paraId="5749E96B" w14:textId="77777777" w:rsidR="00294473" w:rsidRPr="00EF7C86" w:rsidRDefault="00294473">
            <w:pPr>
              <w:rPr>
                <w:rFonts w:ascii="LM Roman 10" w:hAnsi="LM Roman 10"/>
                <w:sz w:val="16"/>
                <w:szCs w:val="16"/>
              </w:rPr>
            </w:pPr>
            <w:r w:rsidRPr="00EF7C86">
              <w:rPr>
                <w:rFonts w:ascii="LM Roman 10" w:hAnsi="LM Roman 10"/>
                <w:sz w:val="16"/>
                <w:szCs w:val="16"/>
              </w:rPr>
              <w:t>Cereal (20g) + Milk (52g) + Nescafe (6g)</w:t>
            </w:r>
          </w:p>
        </w:tc>
      </w:tr>
      <w:tr w:rsidR="00294473" w:rsidRPr="00294473" w14:paraId="58A1293E" w14:textId="77777777" w:rsidTr="00F56DF2">
        <w:tc>
          <w:tcPr>
            <w:tcW w:w="2240" w:type="dxa"/>
            <w:shd w:val="clear" w:color="auto" w:fill="F2F2F2" w:themeFill="background1" w:themeFillShade="F2"/>
            <w:vAlign w:val="center"/>
            <w:hideMark/>
          </w:tcPr>
          <w:p w14:paraId="2F2823D3"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Protein</w:t>
            </w:r>
          </w:p>
        </w:tc>
        <w:tc>
          <w:tcPr>
            <w:tcW w:w="1042" w:type="dxa"/>
            <w:vAlign w:val="center"/>
            <w:hideMark/>
          </w:tcPr>
          <w:p w14:paraId="31F329A6"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139g</w:t>
            </w:r>
          </w:p>
        </w:tc>
        <w:tc>
          <w:tcPr>
            <w:tcW w:w="1926" w:type="dxa"/>
            <w:vAlign w:val="center"/>
            <w:hideMark/>
          </w:tcPr>
          <w:p w14:paraId="58919088"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278%</w:t>
            </w:r>
          </w:p>
        </w:tc>
        <w:tc>
          <w:tcPr>
            <w:tcW w:w="3422" w:type="dxa"/>
            <w:hideMark/>
          </w:tcPr>
          <w:p w14:paraId="63629954" w14:textId="77777777" w:rsidR="00294473" w:rsidRPr="00EF7C86" w:rsidRDefault="00294473">
            <w:pPr>
              <w:rPr>
                <w:rFonts w:ascii="LM Roman 10" w:hAnsi="LM Roman 10"/>
                <w:sz w:val="16"/>
                <w:szCs w:val="16"/>
              </w:rPr>
            </w:pPr>
            <w:r w:rsidRPr="00EF7C86">
              <w:rPr>
                <w:rFonts w:ascii="LM Roman 10" w:hAnsi="LM Roman 10"/>
                <w:sz w:val="16"/>
                <w:szCs w:val="16"/>
              </w:rPr>
              <w:t>Cereal (12g) + Milk (36g) + Nuts (~6g) + Beef (~36g) + Chicken (~46g) + Quinoa (~8g) + Broccoli (~3g) + Hummus (~3g)</w:t>
            </w:r>
          </w:p>
        </w:tc>
      </w:tr>
      <w:tr w:rsidR="00294473" w:rsidRPr="00294473" w14:paraId="608DEE6F" w14:textId="77777777" w:rsidTr="00F56DF2">
        <w:tc>
          <w:tcPr>
            <w:tcW w:w="2240" w:type="dxa"/>
            <w:shd w:val="clear" w:color="auto" w:fill="F2F2F2" w:themeFill="background1" w:themeFillShade="F2"/>
            <w:vAlign w:val="center"/>
            <w:hideMark/>
          </w:tcPr>
          <w:p w14:paraId="39B827C9"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Calcium</w:t>
            </w:r>
          </w:p>
        </w:tc>
        <w:tc>
          <w:tcPr>
            <w:tcW w:w="1042" w:type="dxa"/>
            <w:vAlign w:val="center"/>
            <w:hideMark/>
          </w:tcPr>
          <w:p w14:paraId="68DB11F3"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1220mg</w:t>
            </w:r>
          </w:p>
        </w:tc>
        <w:tc>
          <w:tcPr>
            <w:tcW w:w="1926" w:type="dxa"/>
            <w:vAlign w:val="center"/>
            <w:hideMark/>
          </w:tcPr>
          <w:p w14:paraId="374C7F81"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94%</w:t>
            </w:r>
          </w:p>
        </w:tc>
        <w:tc>
          <w:tcPr>
            <w:tcW w:w="3422" w:type="dxa"/>
            <w:hideMark/>
          </w:tcPr>
          <w:p w14:paraId="0CC444BE" w14:textId="77777777" w:rsidR="00294473" w:rsidRPr="00EF7C86" w:rsidRDefault="00294473">
            <w:pPr>
              <w:rPr>
                <w:rFonts w:ascii="LM Roman 10" w:hAnsi="LM Roman 10"/>
                <w:sz w:val="16"/>
                <w:szCs w:val="16"/>
              </w:rPr>
            </w:pPr>
            <w:r w:rsidRPr="00EF7C86">
              <w:rPr>
                <w:rFonts w:ascii="LM Roman 10" w:hAnsi="LM Roman 10"/>
                <w:sz w:val="16"/>
                <w:szCs w:val="16"/>
              </w:rPr>
              <w:t>Cereal (0mg) + Milk (1200mg) + Broccoli (~20mg)</w:t>
            </w:r>
          </w:p>
        </w:tc>
      </w:tr>
      <w:tr w:rsidR="00294473" w:rsidRPr="00294473" w14:paraId="22DF7F1C" w14:textId="77777777" w:rsidTr="00F56DF2">
        <w:tc>
          <w:tcPr>
            <w:tcW w:w="2240" w:type="dxa"/>
            <w:shd w:val="clear" w:color="auto" w:fill="F2F2F2" w:themeFill="background1" w:themeFillShade="F2"/>
            <w:vAlign w:val="center"/>
            <w:hideMark/>
          </w:tcPr>
          <w:p w14:paraId="4001081E"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Iron</w:t>
            </w:r>
          </w:p>
        </w:tc>
        <w:tc>
          <w:tcPr>
            <w:tcW w:w="1042" w:type="dxa"/>
            <w:vAlign w:val="center"/>
            <w:hideMark/>
          </w:tcPr>
          <w:p w14:paraId="02A1410B"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11.1mg</w:t>
            </w:r>
          </w:p>
        </w:tc>
        <w:tc>
          <w:tcPr>
            <w:tcW w:w="1926" w:type="dxa"/>
            <w:vAlign w:val="center"/>
            <w:hideMark/>
          </w:tcPr>
          <w:p w14:paraId="7F48E3D0"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62%</w:t>
            </w:r>
          </w:p>
        </w:tc>
        <w:tc>
          <w:tcPr>
            <w:tcW w:w="3422" w:type="dxa"/>
            <w:hideMark/>
          </w:tcPr>
          <w:p w14:paraId="2A5891D6" w14:textId="77777777" w:rsidR="00294473" w:rsidRPr="00EF7C86" w:rsidRDefault="00294473">
            <w:pPr>
              <w:rPr>
                <w:rFonts w:ascii="LM Roman 10" w:hAnsi="LM Roman 10"/>
                <w:sz w:val="16"/>
                <w:szCs w:val="16"/>
              </w:rPr>
            </w:pPr>
            <w:r w:rsidRPr="00EF7C86">
              <w:rPr>
                <w:rFonts w:ascii="LM Roman 10" w:hAnsi="LM Roman 10"/>
                <w:sz w:val="16"/>
                <w:szCs w:val="16"/>
              </w:rPr>
              <w:t>Cereal (2mg) + Milk (0.4mg) + Beef (~3mg) + Bread (~1mg) + Chicken (~1mg) + Quinoa (~2.8mg) + Broccoli (~0.7mg)</w:t>
            </w:r>
          </w:p>
        </w:tc>
      </w:tr>
      <w:tr w:rsidR="00294473" w:rsidRPr="00294473" w14:paraId="2B2530A6" w14:textId="77777777" w:rsidTr="00F56DF2">
        <w:tc>
          <w:tcPr>
            <w:tcW w:w="2240" w:type="dxa"/>
            <w:shd w:val="clear" w:color="auto" w:fill="F2F2F2" w:themeFill="background1" w:themeFillShade="F2"/>
            <w:vAlign w:val="center"/>
            <w:hideMark/>
          </w:tcPr>
          <w:p w14:paraId="731C09C5"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Vitamin A</w:t>
            </w:r>
          </w:p>
        </w:tc>
        <w:tc>
          <w:tcPr>
            <w:tcW w:w="1042" w:type="dxa"/>
            <w:vAlign w:val="center"/>
            <w:hideMark/>
          </w:tcPr>
          <w:p w14:paraId="15AFB80A"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600µg</w:t>
            </w:r>
          </w:p>
        </w:tc>
        <w:tc>
          <w:tcPr>
            <w:tcW w:w="1926" w:type="dxa"/>
            <w:vAlign w:val="center"/>
            <w:hideMark/>
          </w:tcPr>
          <w:p w14:paraId="113419A6"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67%</w:t>
            </w:r>
          </w:p>
        </w:tc>
        <w:tc>
          <w:tcPr>
            <w:tcW w:w="3422" w:type="dxa"/>
            <w:hideMark/>
          </w:tcPr>
          <w:p w14:paraId="16C8A9C2" w14:textId="77777777" w:rsidR="00294473" w:rsidRPr="00EF7C86" w:rsidRDefault="00294473">
            <w:pPr>
              <w:rPr>
                <w:rFonts w:ascii="LM Roman 10" w:hAnsi="LM Roman 10"/>
                <w:sz w:val="16"/>
                <w:szCs w:val="16"/>
              </w:rPr>
            </w:pPr>
            <w:r w:rsidRPr="00EF7C86">
              <w:rPr>
                <w:rFonts w:ascii="LM Roman 10" w:hAnsi="LM Roman 10"/>
                <w:sz w:val="16"/>
                <w:szCs w:val="16"/>
              </w:rPr>
              <w:t>Milk (600µg) + Vegetables (amount unknown) + Broccoli (amount unknown)</w:t>
            </w:r>
          </w:p>
        </w:tc>
      </w:tr>
      <w:tr w:rsidR="00294473" w:rsidRPr="00294473" w14:paraId="3E83C5C9" w14:textId="77777777" w:rsidTr="00F56DF2">
        <w:tc>
          <w:tcPr>
            <w:tcW w:w="2240" w:type="dxa"/>
            <w:shd w:val="clear" w:color="auto" w:fill="F2F2F2" w:themeFill="background1" w:themeFillShade="F2"/>
            <w:vAlign w:val="center"/>
            <w:hideMark/>
          </w:tcPr>
          <w:p w14:paraId="4CC81A7C" w14:textId="77777777" w:rsidR="00294473" w:rsidRPr="00175EE6" w:rsidRDefault="00294473" w:rsidP="00EF7C86">
            <w:pPr>
              <w:rPr>
                <w:rFonts w:ascii="LM Roman 10" w:hAnsi="LM Roman 10"/>
                <w:b/>
                <w:bCs/>
                <w:sz w:val="20"/>
                <w:szCs w:val="20"/>
              </w:rPr>
            </w:pPr>
            <w:r w:rsidRPr="00175EE6">
              <w:rPr>
                <w:rFonts w:ascii="LM Roman 10" w:hAnsi="LM Roman 10"/>
                <w:b/>
                <w:bCs/>
                <w:sz w:val="20"/>
                <w:szCs w:val="20"/>
              </w:rPr>
              <w:t>Vitamin C</w:t>
            </w:r>
          </w:p>
        </w:tc>
        <w:tc>
          <w:tcPr>
            <w:tcW w:w="1042" w:type="dxa"/>
            <w:vAlign w:val="center"/>
            <w:hideMark/>
          </w:tcPr>
          <w:p w14:paraId="33ACDA25"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w:t>
            </w:r>
          </w:p>
        </w:tc>
        <w:tc>
          <w:tcPr>
            <w:tcW w:w="1926" w:type="dxa"/>
            <w:vAlign w:val="center"/>
            <w:hideMark/>
          </w:tcPr>
          <w:p w14:paraId="093981C8" w14:textId="77777777" w:rsidR="00294473" w:rsidRPr="00294473" w:rsidRDefault="00294473" w:rsidP="00EF7C86">
            <w:pPr>
              <w:jc w:val="center"/>
              <w:rPr>
                <w:rFonts w:ascii="LM Roman 10" w:hAnsi="LM Roman 10"/>
                <w:sz w:val="20"/>
                <w:szCs w:val="20"/>
              </w:rPr>
            </w:pPr>
            <w:r w:rsidRPr="00294473">
              <w:rPr>
                <w:rFonts w:ascii="LM Roman 10" w:hAnsi="LM Roman 10"/>
                <w:sz w:val="20"/>
                <w:szCs w:val="20"/>
              </w:rPr>
              <w:t>-</w:t>
            </w:r>
          </w:p>
        </w:tc>
        <w:tc>
          <w:tcPr>
            <w:tcW w:w="3422" w:type="dxa"/>
            <w:hideMark/>
          </w:tcPr>
          <w:p w14:paraId="7E347BF1" w14:textId="310B4168" w:rsidR="00294473" w:rsidRPr="00EF7C86" w:rsidRDefault="00AF7296">
            <w:pPr>
              <w:rPr>
                <w:rFonts w:ascii="LM Roman 10" w:hAnsi="LM Roman 10"/>
                <w:sz w:val="16"/>
                <w:szCs w:val="16"/>
              </w:rPr>
            </w:pPr>
            <w:r>
              <w:rPr>
                <w:rFonts w:ascii="LM Roman 10" w:hAnsi="LM Roman 10"/>
                <w:sz w:val="16"/>
                <w:szCs w:val="16"/>
              </w:rPr>
              <w:t>-</w:t>
            </w:r>
          </w:p>
        </w:tc>
      </w:tr>
    </w:tbl>
    <w:p w14:paraId="604785D0" w14:textId="3C357E32" w:rsidR="00294473" w:rsidRPr="00814E2B" w:rsidRDefault="00F56DF2" w:rsidP="00EF7C86">
      <w:pPr>
        <w:pStyle w:val="whitespace-pre-wrap"/>
        <w:spacing w:before="0" w:beforeAutospacing="0" w:after="0" w:afterAutospacing="0"/>
        <w:rPr>
          <w:rFonts w:ascii="LM Roman 10" w:hAnsi="LM Roman 10"/>
          <w:sz w:val="16"/>
          <w:szCs w:val="16"/>
        </w:rPr>
      </w:pPr>
      <w:r w:rsidRPr="00814E2B">
        <w:rPr>
          <w:rFonts w:ascii="LM Roman 10" w:hAnsi="LM Roman 10"/>
          <w:sz w:val="16"/>
          <w:szCs w:val="16"/>
        </w:rPr>
        <w:t xml:space="preserve">Note: I have estimated some of the values </w:t>
      </w:r>
      <w:r w:rsidR="00294473" w:rsidRPr="00814E2B">
        <w:rPr>
          <w:rFonts w:ascii="LM Roman 10" w:hAnsi="LM Roman 10"/>
          <w:sz w:val="16"/>
          <w:szCs w:val="16"/>
        </w:rPr>
        <w:t>due to lack of specific nutritional information (e.g., beef, quinoa, hummus).</w:t>
      </w:r>
    </w:p>
    <w:p w14:paraId="4B82219F" w14:textId="77777777" w:rsidR="00175EE6" w:rsidRDefault="00175EE6" w:rsidP="00EF7C86">
      <w:pPr>
        <w:pStyle w:val="whitespace-pre-wrap"/>
        <w:spacing w:before="0" w:beforeAutospacing="0" w:after="0" w:afterAutospacing="0"/>
        <w:rPr>
          <w:rFonts w:ascii="LM Roman 10" w:hAnsi="LM Roman 10"/>
          <w:sz w:val="20"/>
          <w:szCs w:val="20"/>
        </w:rPr>
      </w:pPr>
    </w:p>
    <w:p w14:paraId="31124A27" w14:textId="1CE78137" w:rsidR="00A672E1" w:rsidRPr="00A672E1" w:rsidRDefault="00A672E1" w:rsidP="00EF7C86">
      <w:pPr>
        <w:pStyle w:val="whitespace-pre-wrap"/>
        <w:spacing w:before="0" w:beforeAutospacing="0" w:after="0" w:afterAutospacing="0"/>
        <w:rPr>
          <w:rFonts w:ascii="LM Roman 10" w:hAnsi="LM Roman 10"/>
          <w:b/>
          <w:bCs/>
          <w:sz w:val="20"/>
          <w:szCs w:val="20"/>
        </w:rPr>
      </w:pPr>
      <w:r>
        <w:rPr>
          <w:rFonts w:ascii="LM Roman 10" w:hAnsi="LM Roman 10"/>
          <w:b/>
          <w:bCs/>
          <w:sz w:val="20"/>
          <w:szCs w:val="20"/>
        </w:rPr>
        <w:t>Wednesday, September 25</w:t>
      </w:r>
      <w:r w:rsidRPr="00A672E1">
        <w:rPr>
          <w:rFonts w:ascii="LM Roman 10" w:hAnsi="LM Roman 10"/>
          <w:b/>
          <w:bCs/>
          <w:sz w:val="20"/>
          <w:szCs w:val="20"/>
          <w:vertAlign w:val="superscript"/>
        </w:rPr>
        <w:t>th</w:t>
      </w:r>
      <w:proofErr w:type="gramStart"/>
      <w:r>
        <w:rPr>
          <w:rFonts w:ascii="LM Roman 10" w:hAnsi="LM Roman 10"/>
          <w:b/>
          <w:bCs/>
          <w:sz w:val="20"/>
          <w:szCs w:val="20"/>
        </w:rPr>
        <w:t xml:space="preserve"> 2024</w:t>
      </w:r>
      <w:proofErr w:type="gramEnd"/>
    </w:p>
    <w:tbl>
      <w:tblPr>
        <w:tblStyle w:val="TableGrid"/>
        <w:tblW w:w="0" w:type="auto"/>
        <w:tblLook w:val="04A0" w:firstRow="1" w:lastRow="0" w:firstColumn="1" w:lastColumn="0" w:noHBand="0" w:noVBand="1"/>
      </w:tblPr>
      <w:tblGrid>
        <w:gridCol w:w="1728"/>
        <w:gridCol w:w="1042"/>
        <w:gridCol w:w="1165"/>
        <w:gridCol w:w="4695"/>
      </w:tblGrid>
      <w:tr w:rsidR="00175EE6" w:rsidRPr="00175EE6" w14:paraId="0FF3346A" w14:textId="77777777" w:rsidTr="00175EE6">
        <w:tc>
          <w:tcPr>
            <w:tcW w:w="0" w:type="auto"/>
            <w:hideMark/>
          </w:tcPr>
          <w:p w14:paraId="3B37A781" w14:textId="77777777" w:rsidR="00175EE6" w:rsidRPr="00175EE6" w:rsidRDefault="00175EE6" w:rsidP="00175EE6">
            <w:pPr>
              <w:spacing w:before="100" w:beforeAutospacing="1" w:after="100" w:afterAutospacing="1"/>
              <w:contextualSpacing/>
              <w:rPr>
                <w:rFonts w:ascii="LM Roman 10" w:hAnsi="LM Roman 10"/>
                <w:b/>
                <w:bCs/>
                <w:sz w:val="20"/>
                <w:szCs w:val="20"/>
              </w:rPr>
            </w:pPr>
            <w:r w:rsidRPr="00175EE6">
              <w:rPr>
                <w:rFonts w:ascii="LM Roman 10" w:hAnsi="LM Roman 10"/>
                <w:b/>
                <w:bCs/>
                <w:sz w:val="20"/>
                <w:szCs w:val="20"/>
              </w:rPr>
              <w:t>Nutrient</w:t>
            </w:r>
          </w:p>
        </w:tc>
        <w:tc>
          <w:tcPr>
            <w:tcW w:w="0" w:type="auto"/>
            <w:hideMark/>
          </w:tcPr>
          <w:p w14:paraId="6121D6DA" w14:textId="77777777" w:rsidR="00175EE6" w:rsidRPr="00175EE6" w:rsidRDefault="00175EE6" w:rsidP="00175EE6">
            <w:pPr>
              <w:spacing w:before="100" w:beforeAutospacing="1" w:after="100" w:afterAutospacing="1"/>
              <w:contextualSpacing/>
              <w:rPr>
                <w:rFonts w:ascii="LM Roman 10" w:hAnsi="LM Roman 10"/>
                <w:b/>
                <w:bCs/>
                <w:sz w:val="20"/>
                <w:szCs w:val="20"/>
              </w:rPr>
            </w:pPr>
            <w:r w:rsidRPr="00175EE6">
              <w:rPr>
                <w:rFonts w:ascii="LM Roman 10" w:hAnsi="LM Roman 10"/>
                <w:b/>
                <w:bCs/>
                <w:sz w:val="20"/>
                <w:szCs w:val="20"/>
              </w:rPr>
              <w:t>Amount</w:t>
            </w:r>
          </w:p>
        </w:tc>
        <w:tc>
          <w:tcPr>
            <w:tcW w:w="0" w:type="auto"/>
            <w:hideMark/>
          </w:tcPr>
          <w:p w14:paraId="6A3C64F9" w14:textId="77777777" w:rsidR="00175EE6" w:rsidRPr="00175EE6" w:rsidRDefault="00175EE6" w:rsidP="00175EE6">
            <w:pPr>
              <w:spacing w:before="100" w:beforeAutospacing="1" w:after="100" w:afterAutospacing="1"/>
              <w:contextualSpacing/>
              <w:rPr>
                <w:rFonts w:ascii="LM Roman 10" w:hAnsi="LM Roman 10"/>
                <w:b/>
                <w:bCs/>
                <w:sz w:val="20"/>
                <w:szCs w:val="20"/>
              </w:rPr>
            </w:pPr>
            <w:r w:rsidRPr="00175EE6">
              <w:rPr>
                <w:rFonts w:ascii="LM Roman 10" w:hAnsi="LM Roman 10"/>
                <w:b/>
                <w:bCs/>
                <w:sz w:val="20"/>
                <w:szCs w:val="20"/>
              </w:rPr>
              <w:t>% Daily Value</w:t>
            </w:r>
          </w:p>
        </w:tc>
        <w:tc>
          <w:tcPr>
            <w:tcW w:w="0" w:type="auto"/>
            <w:hideMark/>
          </w:tcPr>
          <w:p w14:paraId="29FAA75C" w14:textId="77777777" w:rsidR="00175EE6" w:rsidRPr="00175EE6" w:rsidRDefault="00175EE6" w:rsidP="00175EE6">
            <w:pPr>
              <w:spacing w:before="100" w:beforeAutospacing="1" w:after="100" w:afterAutospacing="1"/>
              <w:contextualSpacing/>
              <w:rPr>
                <w:rFonts w:ascii="LM Roman 10" w:hAnsi="LM Roman 10"/>
                <w:b/>
                <w:bCs/>
                <w:sz w:val="20"/>
                <w:szCs w:val="20"/>
              </w:rPr>
            </w:pPr>
            <w:r w:rsidRPr="00175EE6">
              <w:rPr>
                <w:rFonts w:ascii="LM Roman 10" w:hAnsi="LM Roman 10"/>
                <w:b/>
                <w:bCs/>
                <w:sz w:val="20"/>
                <w:szCs w:val="20"/>
              </w:rPr>
              <w:t>Calculation Notes</w:t>
            </w:r>
          </w:p>
        </w:tc>
      </w:tr>
      <w:tr w:rsidR="00175EE6" w:rsidRPr="00175EE6" w14:paraId="73F5A174" w14:textId="77777777" w:rsidTr="00175EE6">
        <w:tc>
          <w:tcPr>
            <w:tcW w:w="0" w:type="auto"/>
            <w:hideMark/>
          </w:tcPr>
          <w:p w14:paraId="002E7EA2"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Calories</w:t>
            </w:r>
          </w:p>
        </w:tc>
        <w:tc>
          <w:tcPr>
            <w:tcW w:w="0" w:type="auto"/>
            <w:hideMark/>
          </w:tcPr>
          <w:p w14:paraId="12BCC234" w14:textId="554144C0"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2</w:t>
            </w:r>
            <w:r w:rsidR="00AF235D">
              <w:rPr>
                <w:rFonts w:ascii="LM Roman 10" w:hAnsi="LM Roman 10"/>
                <w:sz w:val="20"/>
                <w:szCs w:val="20"/>
              </w:rPr>
              <w:t>1</w:t>
            </w:r>
            <w:r w:rsidRPr="00175EE6">
              <w:rPr>
                <w:rFonts w:ascii="LM Roman 10" w:hAnsi="LM Roman 10"/>
                <w:sz w:val="20"/>
                <w:szCs w:val="20"/>
              </w:rPr>
              <w:t>55</w:t>
            </w:r>
          </w:p>
        </w:tc>
        <w:tc>
          <w:tcPr>
            <w:tcW w:w="0" w:type="auto"/>
            <w:hideMark/>
          </w:tcPr>
          <w:p w14:paraId="6E7304F4"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w:t>
            </w:r>
          </w:p>
        </w:tc>
        <w:tc>
          <w:tcPr>
            <w:tcW w:w="0" w:type="auto"/>
            <w:hideMark/>
          </w:tcPr>
          <w:p w14:paraId="4D91F876"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(246) + Milk (390) + Nescafe (70) + Fish (140) + Rice (~300) + Vegetables (~50) + Pizza (859)</w:t>
            </w:r>
          </w:p>
        </w:tc>
      </w:tr>
      <w:tr w:rsidR="00175EE6" w:rsidRPr="00175EE6" w14:paraId="1DCB45A3" w14:textId="77777777" w:rsidTr="00175EE6">
        <w:tc>
          <w:tcPr>
            <w:tcW w:w="0" w:type="auto"/>
            <w:hideMark/>
          </w:tcPr>
          <w:p w14:paraId="313FD022"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Total Fat</w:t>
            </w:r>
          </w:p>
        </w:tc>
        <w:tc>
          <w:tcPr>
            <w:tcW w:w="0" w:type="auto"/>
            <w:hideMark/>
          </w:tcPr>
          <w:p w14:paraId="78207EE4"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79.6g</w:t>
            </w:r>
          </w:p>
        </w:tc>
        <w:tc>
          <w:tcPr>
            <w:tcW w:w="0" w:type="auto"/>
            <w:hideMark/>
          </w:tcPr>
          <w:p w14:paraId="11B0E92B"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103%</w:t>
            </w:r>
          </w:p>
        </w:tc>
        <w:tc>
          <w:tcPr>
            <w:tcW w:w="0" w:type="auto"/>
            <w:hideMark/>
          </w:tcPr>
          <w:p w14:paraId="4AEDBF28"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Milk (15g) + Fish (0.8g) + Pizza (63.8g)</w:t>
            </w:r>
          </w:p>
        </w:tc>
      </w:tr>
      <w:tr w:rsidR="00175EE6" w:rsidRPr="00175EE6" w14:paraId="6A6A5E01" w14:textId="77777777" w:rsidTr="00175EE6">
        <w:tc>
          <w:tcPr>
            <w:tcW w:w="0" w:type="auto"/>
            <w:hideMark/>
          </w:tcPr>
          <w:p w14:paraId="1A3B4B78"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Saturated Fat</w:t>
            </w:r>
          </w:p>
        </w:tc>
        <w:tc>
          <w:tcPr>
            <w:tcW w:w="0" w:type="auto"/>
            <w:hideMark/>
          </w:tcPr>
          <w:p w14:paraId="6FCAF87B"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28.3g</w:t>
            </w:r>
          </w:p>
        </w:tc>
        <w:tc>
          <w:tcPr>
            <w:tcW w:w="0" w:type="auto"/>
            <w:hideMark/>
          </w:tcPr>
          <w:p w14:paraId="58AB883C"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142%</w:t>
            </w:r>
          </w:p>
        </w:tc>
        <w:tc>
          <w:tcPr>
            <w:tcW w:w="0" w:type="auto"/>
            <w:hideMark/>
          </w:tcPr>
          <w:p w14:paraId="479641E2"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Milk (9g) + Fish (0.2g) + Pizza (19.1g)</w:t>
            </w:r>
          </w:p>
        </w:tc>
      </w:tr>
      <w:tr w:rsidR="00175EE6" w:rsidRPr="00175EE6" w14:paraId="1D5133CD" w14:textId="77777777" w:rsidTr="00175EE6">
        <w:tc>
          <w:tcPr>
            <w:tcW w:w="0" w:type="auto"/>
            <w:hideMark/>
          </w:tcPr>
          <w:p w14:paraId="0DA54394"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Cholesterol</w:t>
            </w:r>
          </w:p>
        </w:tc>
        <w:tc>
          <w:tcPr>
            <w:tcW w:w="0" w:type="auto"/>
            <w:hideMark/>
          </w:tcPr>
          <w:p w14:paraId="181E37DF"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195mg</w:t>
            </w:r>
          </w:p>
        </w:tc>
        <w:tc>
          <w:tcPr>
            <w:tcW w:w="0" w:type="auto"/>
            <w:hideMark/>
          </w:tcPr>
          <w:p w14:paraId="5A5214D7"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65%</w:t>
            </w:r>
          </w:p>
        </w:tc>
        <w:tc>
          <w:tcPr>
            <w:tcW w:w="0" w:type="auto"/>
            <w:hideMark/>
          </w:tcPr>
          <w:p w14:paraId="19F66A1A"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Milk (60mg) + Fish (110mg) + Pizza (25mg)</w:t>
            </w:r>
          </w:p>
        </w:tc>
      </w:tr>
      <w:tr w:rsidR="00175EE6" w:rsidRPr="00175EE6" w14:paraId="2E3DF66E" w14:textId="77777777" w:rsidTr="00175EE6">
        <w:tc>
          <w:tcPr>
            <w:tcW w:w="0" w:type="auto"/>
            <w:hideMark/>
          </w:tcPr>
          <w:p w14:paraId="4F3CF678"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Sodium</w:t>
            </w:r>
          </w:p>
        </w:tc>
        <w:tc>
          <w:tcPr>
            <w:tcW w:w="0" w:type="auto"/>
            <w:hideMark/>
          </w:tcPr>
          <w:p w14:paraId="70C83FDE"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3380mg</w:t>
            </w:r>
          </w:p>
        </w:tc>
        <w:tc>
          <w:tcPr>
            <w:tcW w:w="0" w:type="auto"/>
            <w:hideMark/>
          </w:tcPr>
          <w:p w14:paraId="4D472587"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147%</w:t>
            </w:r>
          </w:p>
        </w:tc>
        <w:tc>
          <w:tcPr>
            <w:tcW w:w="0" w:type="auto"/>
            <w:hideMark/>
          </w:tcPr>
          <w:p w14:paraId="3D778BE0"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(210mg) + Milk (315mg) + Fish (440mg) + Pizza (2415mg)</w:t>
            </w:r>
          </w:p>
        </w:tc>
      </w:tr>
      <w:tr w:rsidR="00175EE6" w:rsidRPr="00175EE6" w14:paraId="662CC7AC" w14:textId="77777777" w:rsidTr="00175EE6">
        <w:tc>
          <w:tcPr>
            <w:tcW w:w="0" w:type="auto"/>
            <w:hideMark/>
          </w:tcPr>
          <w:p w14:paraId="1A239C93"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Total Carbohydrates</w:t>
            </w:r>
          </w:p>
        </w:tc>
        <w:tc>
          <w:tcPr>
            <w:tcW w:w="0" w:type="auto"/>
            <w:hideMark/>
          </w:tcPr>
          <w:p w14:paraId="633A793C"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260g</w:t>
            </w:r>
          </w:p>
        </w:tc>
        <w:tc>
          <w:tcPr>
            <w:tcW w:w="0" w:type="auto"/>
            <w:hideMark/>
          </w:tcPr>
          <w:p w14:paraId="5549D7B9"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95%</w:t>
            </w:r>
          </w:p>
        </w:tc>
        <w:tc>
          <w:tcPr>
            <w:tcW w:w="0" w:type="auto"/>
            <w:hideMark/>
          </w:tcPr>
          <w:p w14:paraId="0CE5C7C0"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(111g) + Milk (39g) + Nescafe (12g) + Rice (~65g) + Vegetables (~10g) + Pizza (123g)</w:t>
            </w:r>
          </w:p>
        </w:tc>
      </w:tr>
      <w:tr w:rsidR="00175EE6" w:rsidRPr="00175EE6" w14:paraId="70B43C65" w14:textId="77777777" w:rsidTr="00175EE6">
        <w:tc>
          <w:tcPr>
            <w:tcW w:w="0" w:type="auto"/>
            <w:hideMark/>
          </w:tcPr>
          <w:p w14:paraId="5EF4F0CB"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Dietary Fiber</w:t>
            </w:r>
          </w:p>
        </w:tc>
        <w:tc>
          <w:tcPr>
            <w:tcW w:w="0" w:type="auto"/>
            <w:hideMark/>
          </w:tcPr>
          <w:p w14:paraId="75C67761"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5g</w:t>
            </w:r>
          </w:p>
        </w:tc>
        <w:tc>
          <w:tcPr>
            <w:tcW w:w="0" w:type="auto"/>
            <w:hideMark/>
          </w:tcPr>
          <w:p w14:paraId="59DECA0F"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18%</w:t>
            </w:r>
          </w:p>
        </w:tc>
        <w:tc>
          <w:tcPr>
            <w:tcW w:w="0" w:type="auto"/>
            <w:hideMark/>
          </w:tcPr>
          <w:p w14:paraId="52FA8B06"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(3g) + Vegetables (~2g) + Pizza (2g)</w:t>
            </w:r>
          </w:p>
        </w:tc>
      </w:tr>
      <w:tr w:rsidR="00175EE6" w:rsidRPr="00175EE6" w14:paraId="4A39231C" w14:textId="77777777" w:rsidTr="00175EE6">
        <w:tc>
          <w:tcPr>
            <w:tcW w:w="0" w:type="auto"/>
            <w:hideMark/>
          </w:tcPr>
          <w:p w14:paraId="4D7DD904"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Sugar</w:t>
            </w:r>
          </w:p>
        </w:tc>
        <w:tc>
          <w:tcPr>
            <w:tcW w:w="0" w:type="auto"/>
            <w:hideMark/>
          </w:tcPr>
          <w:p w14:paraId="6FFB3EB3"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59g</w:t>
            </w:r>
          </w:p>
        </w:tc>
        <w:tc>
          <w:tcPr>
            <w:tcW w:w="0" w:type="auto"/>
            <w:hideMark/>
          </w:tcPr>
          <w:p w14:paraId="14A1477A"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118%</w:t>
            </w:r>
          </w:p>
        </w:tc>
        <w:tc>
          <w:tcPr>
            <w:tcW w:w="0" w:type="auto"/>
            <w:hideMark/>
          </w:tcPr>
          <w:p w14:paraId="0A3FBCC2"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(15g) + Milk (39g) + Nescafe (6g) + Pizza (17g)</w:t>
            </w:r>
          </w:p>
        </w:tc>
      </w:tr>
      <w:tr w:rsidR="00175EE6" w:rsidRPr="00175EE6" w14:paraId="68B29D78" w14:textId="77777777" w:rsidTr="00175EE6">
        <w:tc>
          <w:tcPr>
            <w:tcW w:w="0" w:type="auto"/>
            <w:hideMark/>
          </w:tcPr>
          <w:p w14:paraId="0D04D1B3"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Protein</w:t>
            </w:r>
          </w:p>
        </w:tc>
        <w:tc>
          <w:tcPr>
            <w:tcW w:w="0" w:type="auto"/>
            <w:hideMark/>
          </w:tcPr>
          <w:p w14:paraId="0CED826B"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100.3g</w:t>
            </w:r>
          </w:p>
        </w:tc>
        <w:tc>
          <w:tcPr>
            <w:tcW w:w="0" w:type="auto"/>
            <w:hideMark/>
          </w:tcPr>
          <w:p w14:paraId="0EB0F3CD"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201%</w:t>
            </w:r>
          </w:p>
        </w:tc>
        <w:tc>
          <w:tcPr>
            <w:tcW w:w="0" w:type="auto"/>
            <w:hideMark/>
          </w:tcPr>
          <w:p w14:paraId="3585CA67"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(9g) + Milk (27g) + Fish (32g) + Pizza (32.3g)</w:t>
            </w:r>
          </w:p>
        </w:tc>
      </w:tr>
      <w:tr w:rsidR="00175EE6" w:rsidRPr="00175EE6" w14:paraId="1FE4E253" w14:textId="77777777" w:rsidTr="00175EE6">
        <w:tc>
          <w:tcPr>
            <w:tcW w:w="0" w:type="auto"/>
            <w:hideMark/>
          </w:tcPr>
          <w:p w14:paraId="274FEC72"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Calcium</w:t>
            </w:r>
          </w:p>
        </w:tc>
        <w:tc>
          <w:tcPr>
            <w:tcW w:w="0" w:type="auto"/>
            <w:hideMark/>
          </w:tcPr>
          <w:p w14:paraId="402EA1D0"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1445mg</w:t>
            </w:r>
          </w:p>
        </w:tc>
        <w:tc>
          <w:tcPr>
            <w:tcW w:w="0" w:type="auto"/>
            <w:hideMark/>
          </w:tcPr>
          <w:p w14:paraId="58027E94"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111%</w:t>
            </w:r>
          </w:p>
        </w:tc>
        <w:tc>
          <w:tcPr>
            <w:tcW w:w="0" w:type="auto"/>
            <w:hideMark/>
          </w:tcPr>
          <w:p w14:paraId="72BEE1AF"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(0mg) + Milk (900mg) + Fish (20mg) + Pizza (525mg)</w:t>
            </w:r>
          </w:p>
        </w:tc>
      </w:tr>
      <w:tr w:rsidR="00175EE6" w:rsidRPr="00175EE6" w14:paraId="16C335C8" w14:textId="77777777" w:rsidTr="00175EE6">
        <w:tc>
          <w:tcPr>
            <w:tcW w:w="0" w:type="auto"/>
            <w:hideMark/>
          </w:tcPr>
          <w:p w14:paraId="2ACB4546"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Iron</w:t>
            </w:r>
          </w:p>
        </w:tc>
        <w:tc>
          <w:tcPr>
            <w:tcW w:w="0" w:type="auto"/>
            <w:hideMark/>
          </w:tcPr>
          <w:p w14:paraId="532D4DF8"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10.8mg</w:t>
            </w:r>
          </w:p>
        </w:tc>
        <w:tc>
          <w:tcPr>
            <w:tcW w:w="0" w:type="auto"/>
            <w:hideMark/>
          </w:tcPr>
          <w:p w14:paraId="0C14FE23"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60%</w:t>
            </w:r>
          </w:p>
        </w:tc>
        <w:tc>
          <w:tcPr>
            <w:tcW w:w="0" w:type="auto"/>
            <w:hideMark/>
          </w:tcPr>
          <w:p w14:paraId="1C662C6E"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Cereal (1.5mg) + Milk (0.3mg) + Fish (0mg) + Pizza (9mg)</w:t>
            </w:r>
          </w:p>
        </w:tc>
      </w:tr>
      <w:tr w:rsidR="00175EE6" w:rsidRPr="00175EE6" w14:paraId="41317CC8" w14:textId="77777777" w:rsidTr="00175EE6">
        <w:tc>
          <w:tcPr>
            <w:tcW w:w="0" w:type="auto"/>
            <w:hideMark/>
          </w:tcPr>
          <w:p w14:paraId="59F2E783"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Vitamin A</w:t>
            </w:r>
          </w:p>
        </w:tc>
        <w:tc>
          <w:tcPr>
            <w:tcW w:w="0" w:type="auto"/>
            <w:hideMark/>
          </w:tcPr>
          <w:p w14:paraId="56A86CB9"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450µg</w:t>
            </w:r>
          </w:p>
        </w:tc>
        <w:tc>
          <w:tcPr>
            <w:tcW w:w="0" w:type="auto"/>
            <w:hideMark/>
          </w:tcPr>
          <w:p w14:paraId="165FD0C6"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50%</w:t>
            </w:r>
          </w:p>
        </w:tc>
        <w:tc>
          <w:tcPr>
            <w:tcW w:w="0" w:type="auto"/>
            <w:hideMark/>
          </w:tcPr>
          <w:p w14:paraId="74D8EE0E"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Milk (450µg) + Vegetables (amount unknown)</w:t>
            </w:r>
          </w:p>
        </w:tc>
      </w:tr>
      <w:tr w:rsidR="00175EE6" w:rsidRPr="00175EE6" w14:paraId="7119669E" w14:textId="77777777" w:rsidTr="00175EE6">
        <w:tc>
          <w:tcPr>
            <w:tcW w:w="0" w:type="auto"/>
            <w:hideMark/>
          </w:tcPr>
          <w:p w14:paraId="228CDB80"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Vitamin C</w:t>
            </w:r>
          </w:p>
        </w:tc>
        <w:tc>
          <w:tcPr>
            <w:tcW w:w="0" w:type="auto"/>
            <w:hideMark/>
          </w:tcPr>
          <w:p w14:paraId="10CD84FC"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w:t>
            </w:r>
          </w:p>
        </w:tc>
        <w:tc>
          <w:tcPr>
            <w:tcW w:w="0" w:type="auto"/>
            <w:hideMark/>
          </w:tcPr>
          <w:p w14:paraId="377375F7" w14:textId="77777777" w:rsidR="00175EE6" w:rsidRPr="00175EE6" w:rsidRDefault="00175EE6" w:rsidP="00175EE6">
            <w:pPr>
              <w:spacing w:before="100" w:beforeAutospacing="1" w:after="100" w:afterAutospacing="1"/>
              <w:contextualSpacing/>
              <w:rPr>
                <w:rFonts w:ascii="LM Roman 10" w:hAnsi="LM Roman 10"/>
                <w:sz w:val="20"/>
                <w:szCs w:val="20"/>
              </w:rPr>
            </w:pPr>
            <w:r w:rsidRPr="00175EE6">
              <w:rPr>
                <w:rFonts w:ascii="LM Roman 10" w:hAnsi="LM Roman 10"/>
                <w:sz w:val="20"/>
                <w:szCs w:val="20"/>
              </w:rPr>
              <w:t>-</w:t>
            </w:r>
          </w:p>
        </w:tc>
        <w:tc>
          <w:tcPr>
            <w:tcW w:w="0" w:type="auto"/>
            <w:hideMark/>
          </w:tcPr>
          <w:p w14:paraId="638143F8" w14:textId="35E07371" w:rsidR="00175EE6" w:rsidRPr="00175EE6" w:rsidRDefault="00AF7296" w:rsidP="00175EE6">
            <w:pPr>
              <w:spacing w:before="100" w:beforeAutospacing="1" w:after="100" w:afterAutospacing="1"/>
              <w:contextualSpacing/>
              <w:rPr>
                <w:rFonts w:ascii="LM Roman 10" w:hAnsi="LM Roman 10"/>
                <w:sz w:val="20"/>
                <w:szCs w:val="20"/>
              </w:rPr>
            </w:pPr>
            <w:r>
              <w:rPr>
                <w:rFonts w:ascii="LM Roman 10" w:hAnsi="LM Roman 10"/>
                <w:sz w:val="20"/>
                <w:szCs w:val="20"/>
              </w:rPr>
              <w:t>-</w:t>
            </w:r>
          </w:p>
        </w:tc>
      </w:tr>
    </w:tbl>
    <w:p w14:paraId="7682C051" w14:textId="16BFDA3D" w:rsidR="00175EE6" w:rsidRPr="00175EE6" w:rsidRDefault="00760787" w:rsidP="00175EE6">
      <w:pPr>
        <w:spacing w:before="100" w:beforeAutospacing="1" w:after="100" w:afterAutospacing="1"/>
        <w:contextualSpacing/>
        <w:rPr>
          <w:rFonts w:ascii="LM Roman 10" w:hAnsi="LM Roman 10"/>
          <w:sz w:val="16"/>
          <w:szCs w:val="16"/>
        </w:rPr>
      </w:pPr>
      <w:r w:rsidRPr="00814E2B">
        <w:rPr>
          <w:rFonts w:ascii="LM Roman 10" w:hAnsi="LM Roman 10"/>
          <w:sz w:val="16"/>
          <w:szCs w:val="16"/>
        </w:rPr>
        <w:t xml:space="preserve">Note: I have estimated some of the values </w:t>
      </w:r>
      <w:r w:rsidR="00175EE6" w:rsidRPr="00175EE6">
        <w:rPr>
          <w:rFonts w:ascii="LM Roman 10" w:hAnsi="LM Roman 10"/>
          <w:sz w:val="16"/>
          <w:szCs w:val="16"/>
        </w:rPr>
        <w:t>due to lack of specific nutritional information (e.g., rice, vegetables).</w:t>
      </w:r>
    </w:p>
    <w:p w14:paraId="3EB5EB7F" w14:textId="0C1E318C" w:rsidR="00294473" w:rsidRDefault="00294473" w:rsidP="00D17C51">
      <w:pPr>
        <w:spacing w:before="100" w:beforeAutospacing="1" w:after="100" w:afterAutospacing="1"/>
        <w:contextualSpacing/>
        <w:rPr>
          <w:rFonts w:ascii="LM Roman 10" w:hAnsi="LM Roman 10"/>
          <w:sz w:val="20"/>
          <w:szCs w:val="20"/>
        </w:rPr>
      </w:pPr>
    </w:p>
    <w:p w14:paraId="11EB5AD4" w14:textId="7F5ACC22" w:rsidR="00B66F79" w:rsidRPr="00B66F79" w:rsidRDefault="00B66F79" w:rsidP="00B66F79">
      <w:pPr>
        <w:spacing w:before="100" w:beforeAutospacing="1" w:after="100" w:afterAutospacing="1"/>
        <w:contextualSpacing/>
        <w:rPr>
          <w:rFonts w:ascii="LM Roman 10" w:hAnsi="LM Roman 10"/>
          <w:b/>
          <w:bCs/>
          <w:sz w:val="28"/>
          <w:szCs w:val="28"/>
        </w:rPr>
      </w:pPr>
      <w:r w:rsidRPr="00B66F79">
        <w:rPr>
          <w:rFonts w:ascii="LM Roman 10" w:hAnsi="LM Roman 10"/>
          <w:b/>
          <w:bCs/>
          <w:sz w:val="28"/>
          <w:szCs w:val="28"/>
        </w:rPr>
        <w:t xml:space="preserve">Question </w:t>
      </w:r>
      <w:r w:rsidRPr="00B66F79">
        <w:rPr>
          <w:rFonts w:ascii="LM Roman 10" w:hAnsi="LM Roman 10"/>
          <w:b/>
          <w:bCs/>
          <w:sz w:val="28"/>
          <w:szCs w:val="28"/>
        </w:rPr>
        <w:t xml:space="preserve">3: </w:t>
      </w:r>
      <w:r w:rsidRPr="00B66F79">
        <w:rPr>
          <w:rFonts w:ascii="LM Roman 10" w:hAnsi="LM Roman 10"/>
          <w:b/>
          <w:bCs/>
          <w:sz w:val="28"/>
          <w:szCs w:val="28"/>
        </w:rPr>
        <w:t>Caloric intake and nutrient adequacy</w:t>
      </w:r>
    </w:p>
    <w:p w14:paraId="0D082F11" w14:textId="77777777" w:rsidR="00B66F79" w:rsidRPr="00B66F79" w:rsidRDefault="00B66F79" w:rsidP="00B66F79">
      <w:pPr>
        <w:spacing w:before="100" w:beforeAutospacing="1" w:after="100" w:afterAutospacing="1"/>
        <w:contextualSpacing/>
        <w:rPr>
          <w:rFonts w:ascii="LM Roman 10" w:hAnsi="LM Roman 10"/>
          <w:sz w:val="20"/>
          <w:szCs w:val="20"/>
        </w:rPr>
      </w:pPr>
    </w:p>
    <w:p w14:paraId="0E024D8F" w14:textId="77777777" w:rsidR="00B66F79" w:rsidRPr="00B66F79" w:rsidRDefault="00B66F79" w:rsidP="00B66F79">
      <w:pPr>
        <w:spacing w:before="100" w:beforeAutospacing="1" w:after="100" w:afterAutospacing="1"/>
        <w:contextualSpacing/>
        <w:rPr>
          <w:rFonts w:ascii="LM Roman 10" w:hAnsi="LM Roman 10"/>
          <w:sz w:val="20"/>
          <w:szCs w:val="20"/>
        </w:rPr>
      </w:pPr>
      <w:r w:rsidRPr="00B66F79">
        <w:rPr>
          <w:rFonts w:ascii="LM Roman 10" w:hAnsi="LM Roman 10"/>
          <w:sz w:val="20"/>
          <w:szCs w:val="20"/>
        </w:rPr>
        <w:t xml:space="preserve">My caloric intake of around 2050 calories per day is appropriate for moderate activity levels. I'm getting adequate amounts of protein, calcium, and iron. However, I need to focus on improving </w:t>
      </w:r>
      <w:r w:rsidRPr="00B66F79">
        <w:rPr>
          <w:rFonts w:ascii="LM Roman 10" w:hAnsi="LM Roman 10"/>
          <w:sz w:val="20"/>
          <w:szCs w:val="20"/>
        </w:rPr>
        <w:lastRenderedPageBreak/>
        <w:t>my fiber intake, which is below the recommended 25-30g per day. I should also work on reducing sodium and saturated fat consumption, which often exceed recommended limits. Based on Canada's Food Guide (CFG), I'm likely not meeting the recommendation of making half my plate vegetables and fruits at each meal.</w:t>
      </w:r>
    </w:p>
    <w:p w14:paraId="09662B23" w14:textId="77777777" w:rsidR="00B66F79" w:rsidRPr="00B66F79" w:rsidRDefault="00B66F79" w:rsidP="00B66F79">
      <w:pPr>
        <w:spacing w:before="100" w:beforeAutospacing="1" w:after="100" w:afterAutospacing="1"/>
        <w:contextualSpacing/>
        <w:rPr>
          <w:rFonts w:ascii="LM Roman 10" w:hAnsi="LM Roman 10"/>
          <w:sz w:val="20"/>
          <w:szCs w:val="20"/>
        </w:rPr>
      </w:pPr>
    </w:p>
    <w:p w14:paraId="2F919C6E" w14:textId="09B231D9" w:rsidR="00B66F79" w:rsidRPr="009A530A" w:rsidRDefault="009A530A" w:rsidP="00B66F79">
      <w:pPr>
        <w:spacing w:before="100" w:beforeAutospacing="1" w:after="100" w:afterAutospacing="1"/>
        <w:contextualSpacing/>
        <w:rPr>
          <w:rFonts w:ascii="LM Roman 10" w:hAnsi="LM Roman 10"/>
          <w:b/>
          <w:bCs/>
          <w:sz w:val="28"/>
          <w:szCs w:val="28"/>
        </w:rPr>
      </w:pPr>
      <w:r w:rsidRPr="009A530A">
        <w:rPr>
          <w:rFonts w:ascii="LM Roman 10" w:hAnsi="LM Roman 10"/>
          <w:b/>
          <w:bCs/>
          <w:sz w:val="28"/>
          <w:szCs w:val="28"/>
        </w:rPr>
        <w:t xml:space="preserve">Question </w:t>
      </w:r>
      <w:r w:rsidR="00B66F79" w:rsidRPr="009A530A">
        <w:rPr>
          <w:rFonts w:ascii="LM Roman 10" w:hAnsi="LM Roman 10"/>
          <w:b/>
          <w:bCs/>
          <w:sz w:val="28"/>
          <w:szCs w:val="28"/>
        </w:rPr>
        <w:t>4</w:t>
      </w:r>
      <w:r w:rsidR="00E67598">
        <w:rPr>
          <w:rFonts w:ascii="LM Roman 10" w:hAnsi="LM Roman 10"/>
          <w:b/>
          <w:bCs/>
          <w:sz w:val="28"/>
          <w:szCs w:val="28"/>
        </w:rPr>
        <w:t>:</w:t>
      </w:r>
      <w:r w:rsidR="00B66F79" w:rsidRPr="009A530A">
        <w:rPr>
          <w:rFonts w:ascii="LM Roman 10" w:hAnsi="LM Roman 10"/>
          <w:b/>
          <w:bCs/>
          <w:sz w:val="28"/>
          <w:szCs w:val="28"/>
        </w:rPr>
        <w:t xml:space="preserve"> Changes based on analysis results</w:t>
      </w:r>
    </w:p>
    <w:p w14:paraId="002B0314" w14:textId="77777777" w:rsidR="00B66F79" w:rsidRPr="00B66F79" w:rsidRDefault="00B66F79" w:rsidP="00B66F79">
      <w:pPr>
        <w:spacing w:before="100" w:beforeAutospacing="1" w:after="100" w:afterAutospacing="1"/>
        <w:contextualSpacing/>
        <w:rPr>
          <w:rFonts w:ascii="LM Roman 10" w:hAnsi="LM Roman 10"/>
          <w:sz w:val="20"/>
          <w:szCs w:val="20"/>
        </w:rPr>
      </w:pPr>
    </w:p>
    <w:p w14:paraId="0D21C4F3" w14:textId="43E21D1D" w:rsidR="00B66F79" w:rsidRPr="00B66F79" w:rsidRDefault="00B66F79" w:rsidP="00B66F79">
      <w:pPr>
        <w:spacing w:before="100" w:beforeAutospacing="1" w:after="100" w:afterAutospacing="1"/>
        <w:contextualSpacing/>
        <w:rPr>
          <w:rFonts w:ascii="LM Roman 10" w:hAnsi="LM Roman 10"/>
          <w:sz w:val="20"/>
          <w:szCs w:val="20"/>
        </w:rPr>
      </w:pPr>
      <w:r w:rsidRPr="00B66F79">
        <w:rPr>
          <w:rFonts w:ascii="LM Roman 10" w:hAnsi="LM Roman 10"/>
          <w:sz w:val="20"/>
          <w:szCs w:val="20"/>
        </w:rPr>
        <w:t>To align better with nutritional recommendations, I should increase my fiber intake by</w:t>
      </w:r>
      <w:r w:rsidR="006F493D">
        <w:rPr>
          <w:rFonts w:ascii="LM Roman 10" w:hAnsi="LM Roman 10"/>
          <w:sz w:val="20"/>
          <w:szCs w:val="20"/>
        </w:rPr>
        <w:t xml:space="preserve"> </w:t>
      </w:r>
      <w:r w:rsidRPr="00B66F79">
        <w:rPr>
          <w:rFonts w:ascii="LM Roman 10" w:hAnsi="LM Roman 10"/>
          <w:sz w:val="20"/>
          <w:szCs w:val="20"/>
        </w:rPr>
        <w:t>incorporating more whole grains, legumes, and a variety of vegetables and fruits. Reducing</w:t>
      </w:r>
      <w:r w:rsidR="006F493D">
        <w:rPr>
          <w:rFonts w:ascii="LM Roman 10" w:hAnsi="LM Roman 10"/>
          <w:sz w:val="20"/>
          <w:szCs w:val="20"/>
        </w:rPr>
        <w:t xml:space="preserve"> </w:t>
      </w:r>
      <w:r w:rsidRPr="00B66F79">
        <w:rPr>
          <w:rFonts w:ascii="LM Roman 10" w:hAnsi="LM Roman 10"/>
          <w:sz w:val="20"/>
          <w:szCs w:val="20"/>
        </w:rPr>
        <w:t>sodium intake is crucial, especially by limiting processed foods and added salt. I need to lower</w:t>
      </w:r>
      <w:r w:rsidR="006F493D">
        <w:rPr>
          <w:rFonts w:ascii="LM Roman 10" w:hAnsi="LM Roman 10"/>
          <w:sz w:val="20"/>
          <w:szCs w:val="20"/>
        </w:rPr>
        <w:t xml:space="preserve"> </w:t>
      </w:r>
      <w:r w:rsidRPr="00B66F79">
        <w:rPr>
          <w:rFonts w:ascii="LM Roman 10" w:hAnsi="LM Roman 10"/>
          <w:sz w:val="20"/>
          <w:szCs w:val="20"/>
        </w:rPr>
        <w:t>saturated fat consumption by choosing leaner protein sources and reducing full-fat dairy products.</w:t>
      </w:r>
      <w:r w:rsidR="006F493D">
        <w:rPr>
          <w:rFonts w:ascii="LM Roman 10" w:hAnsi="LM Roman 10"/>
          <w:sz w:val="20"/>
          <w:szCs w:val="20"/>
        </w:rPr>
        <w:t xml:space="preserve"> </w:t>
      </w:r>
      <w:r w:rsidRPr="00B66F79">
        <w:rPr>
          <w:rFonts w:ascii="LM Roman 10" w:hAnsi="LM Roman 10"/>
          <w:sz w:val="20"/>
          <w:szCs w:val="20"/>
        </w:rPr>
        <w:t>Diversifying protein sources to include more plant-based options, as recommended by the CFG,</w:t>
      </w:r>
      <w:r w:rsidR="006F493D">
        <w:rPr>
          <w:rFonts w:ascii="LM Roman 10" w:hAnsi="LM Roman 10"/>
          <w:sz w:val="20"/>
          <w:szCs w:val="20"/>
        </w:rPr>
        <w:t xml:space="preserve"> </w:t>
      </w:r>
      <w:r w:rsidRPr="00B66F79">
        <w:rPr>
          <w:rFonts w:ascii="LM Roman 10" w:hAnsi="LM Roman 10"/>
          <w:sz w:val="20"/>
          <w:szCs w:val="20"/>
        </w:rPr>
        <w:t>would also be beneficial. Additionally, I should be mindful of added sugars, particularly in milk and cereals.</w:t>
      </w:r>
      <w:r w:rsidR="00E7452E">
        <w:rPr>
          <w:rFonts w:ascii="LM Roman 10" w:hAnsi="LM Roman 10"/>
          <w:sz w:val="20"/>
          <w:szCs w:val="20"/>
        </w:rPr>
        <w:t xml:space="preserve"> I have already switched from Sugar to Sweeteners for my Coffee beverages.</w:t>
      </w:r>
    </w:p>
    <w:p w14:paraId="638D57F9" w14:textId="77777777" w:rsidR="00B66F79" w:rsidRPr="00B66F79" w:rsidRDefault="00B66F79" w:rsidP="00B66F79">
      <w:pPr>
        <w:spacing w:before="100" w:beforeAutospacing="1" w:after="100" w:afterAutospacing="1"/>
        <w:contextualSpacing/>
        <w:rPr>
          <w:rFonts w:ascii="LM Roman 10" w:hAnsi="LM Roman 10"/>
          <w:sz w:val="20"/>
          <w:szCs w:val="20"/>
        </w:rPr>
      </w:pPr>
    </w:p>
    <w:p w14:paraId="4074CE6E" w14:textId="6B80F2A5" w:rsidR="00B66F79" w:rsidRPr="009A530A" w:rsidRDefault="009A530A" w:rsidP="00B66F79">
      <w:pPr>
        <w:spacing w:before="100" w:beforeAutospacing="1" w:after="100" w:afterAutospacing="1"/>
        <w:contextualSpacing/>
        <w:rPr>
          <w:rFonts w:ascii="LM Roman 10" w:hAnsi="LM Roman 10"/>
          <w:b/>
          <w:bCs/>
          <w:sz w:val="28"/>
          <w:szCs w:val="28"/>
        </w:rPr>
      </w:pPr>
      <w:r w:rsidRPr="009A530A">
        <w:rPr>
          <w:rFonts w:ascii="LM Roman 10" w:hAnsi="LM Roman 10"/>
          <w:b/>
          <w:bCs/>
          <w:sz w:val="28"/>
          <w:szCs w:val="28"/>
        </w:rPr>
        <w:t xml:space="preserve">Question </w:t>
      </w:r>
      <w:r w:rsidR="00B66F79" w:rsidRPr="009A530A">
        <w:rPr>
          <w:rFonts w:ascii="LM Roman 10" w:hAnsi="LM Roman 10"/>
          <w:b/>
          <w:bCs/>
          <w:sz w:val="28"/>
          <w:szCs w:val="28"/>
        </w:rPr>
        <w:t>5</w:t>
      </w:r>
      <w:r w:rsidR="00E67598">
        <w:rPr>
          <w:rFonts w:ascii="LM Roman 10" w:hAnsi="LM Roman 10"/>
          <w:b/>
          <w:bCs/>
          <w:sz w:val="28"/>
          <w:szCs w:val="28"/>
        </w:rPr>
        <w:t>:</w:t>
      </w:r>
      <w:r w:rsidR="00B66F79" w:rsidRPr="009A530A">
        <w:rPr>
          <w:rFonts w:ascii="LM Roman 10" w:hAnsi="LM Roman 10"/>
          <w:b/>
          <w:bCs/>
          <w:sz w:val="28"/>
          <w:szCs w:val="28"/>
        </w:rPr>
        <w:t xml:space="preserve"> 6-week dietary challenge</w:t>
      </w:r>
    </w:p>
    <w:p w14:paraId="5C201A7D" w14:textId="77777777" w:rsidR="00B66F79" w:rsidRPr="00B66F79" w:rsidRDefault="00B66F79" w:rsidP="00B66F79">
      <w:pPr>
        <w:spacing w:before="100" w:beforeAutospacing="1" w:after="100" w:afterAutospacing="1"/>
        <w:contextualSpacing/>
        <w:rPr>
          <w:rFonts w:ascii="LM Roman 10" w:hAnsi="LM Roman 10"/>
          <w:sz w:val="20"/>
          <w:szCs w:val="20"/>
        </w:rPr>
      </w:pPr>
    </w:p>
    <w:p w14:paraId="618E2593" w14:textId="56A52705" w:rsidR="00176D47" w:rsidRPr="00294473" w:rsidRDefault="00B66F79" w:rsidP="00B66F79">
      <w:pPr>
        <w:spacing w:before="100" w:beforeAutospacing="1" w:after="100" w:afterAutospacing="1"/>
        <w:contextualSpacing/>
        <w:rPr>
          <w:rFonts w:ascii="LM Roman 10" w:hAnsi="LM Roman 10"/>
          <w:sz w:val="20"/>
          <w:szCs w:val="20"/>
        </w:rPr>
      </w:pPr>
      <w:r w:rsidRPr="00B66F79">
        <w:rPr>
          <w:rFonts w:ascii="LM Roman 10" w:hAnsi="LM Roman 10"/>
          <w:sz w:val="20"/>
          <w:szCs w:val="20"/>
        </w:rPr>
        <w:t>For my 6-week dietary challenge, I'll focus on aligning my diet more closely with CFG recommendations. My key goals will be: 1) Increasing vegetable and fruit intake to make up half my plate at each meal, 2) Boosting fiber intake by switching to whole grains and incorporating more legumes, aiming for at least 25g per day, 3) Reducing saturated fat and sodium by choosing lower-fat dairy and limiting processed foods, 4) Including at least two plant-based protein meals per week, and 5) Practicing mindful eating and proper hydration. I'll track my progress using a food diary and adjust as needed, aiming to establish healthier eating habits by the end of the 6 weeks.</w:t>
      </w:r>
    </w:p>
    <w:sectPr w:rsidR="00176D47" w:rsidRPr="002944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LM Roman Caps 10">
    <w:panose1 w:val="00000500000000000000"/>
    <w:charset w:val="4D"/>
    <w:family w:val="auto"/>
    <w:notTrueType/>
    <w:pitch w:val="variable"/>
    <w:sig w:usb0="20000007" w:usb1="00000000" w:usb2="00000000" w:usb3="00000000" w:csb0="00000193" w:csb1="00000000"/>
  </w:font>
  <w:font w:name="LM Roman 10">
    <w:panose1 w:val="000005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936988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D167D"/>
    <w:multiLevelType w:val="hybridMultilevel"/>
    <w:tmpl w:val="4BB49C82"/>
    <w:lvl w:ilvl="0" w:tplc="5E28B1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874A00"/>
    <w:multiLevelType w:val="hybridMultilevel"/>
    <w:tmpl w:val="5BF2E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308F5"/>
    <w:multiLevelType w:val="hybridMultilevel"/>
    <w:tmpl w:val="61AC874C"/>
    <w:lvl w:ilvl="0" w:tplc="A1827C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6753572">
    <w:abstractNumId w:val="8"/>
  </w:num>
  <w:num w:numId="2" w16cid:durableId="528761683">
    <w:abstractNumId w:val="6"/>
  </w:num>
  <w:num w:numId="3" w16cid:durableId="810753783">
    <w:abstractNumId w:val="5"/>
  </w:num>
  <w:num w:numId="4" w16cid:durableId="2133206170">
    <w:abstractNumId w:val="4"/>
  </w:num>
  <w:num w:numId="5" w16cid:durableId="1338924436">
    <w:abstractNumId w:val="7"/>
  </w:num>
  <w:num w:numId="6" w16cid:durableId="1534608270">
    <w:abstractNumId w:val="3"/>
  </w:num>
  <w:num w:numId="7" w16cid:durableId="1508448168">
    <w:abstractNumId w:val="2"/>
  </w:num>
  <w:num w:numId="8" w16cid:durableId="1203596947">
    <w:abstractNumId w:val="1"/>
  </w:num>
  <w:num w:numId="9" w16cid:durableId="1171064339">
    <w:abstractNumId w:val="0"/>
  </w:num>
  <w:num w:numId="10" w16cid:durableId="1472750052">
    <w:abstractNumId w:val="10"/>
  </w:num>
  <w:num w:numId="11" w16cid:durableId="1031765702">
    <w:abstractNumId w:val="11"/>
  </w:num>
  <w:num w:numId="12" w16cid:durableId="529416223">
    <w:abstractNumId w:val="9"/>
  </w:num>
  <w:num w:numId="13" w16cid:durableId="968438082">
    <w:abstractNumId w:val="7"/>
  </w:num>
  <w:num w:numId="14" w16cid:durableId="1324550911">
    <w:abstractNumId w:val="7"/>
  </w:num>
  <w:num w:numId="15" w16cid:durableId="1812018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6508"/>
    <w:rsid w:val="0015074B"/>
    <w:rsid w:val="00175EE6"/>
    <w:rsid w:val="00176D47"/>
    <w:rsid w:val="001D0330"/>
    <w:rsid w:val="001D44EB"/>
    <w:rsid w:val="00241236"/>
    <w:rsid w:val="00243C2B"/>
    <w:rsid w:val="00280909"/>
    <w:rsid w:val="00294473"/>
    <w:rsid w:val="0029639D"/>
    <w:rsid w:val="002F220B"/>
    <w:rsid w:val="002F6D04"/>
    <w:rsid w:val="00322184"/>
    <w:rsid w:val="00326F90"/>
    <w:rsid w:val="00335FDC"/>
    <w:rsid w:val="00340B57"/>
    <w:rsid w:val="0037365E"/>
    <w:rsid w:val="00426C4A"/>
    <w:rsid w:val="00430B8B"/>
    <w:rsid w:val="00444FE1"/>
    <w:rsid w:val="00450810"/>
    <w:rsid w:val="00485CA0"/>
    <w:rsid w:val="00496F2E"/>
    <w:rsid w:val="004D2154"/>
    <w:rsid w:val="005219A4"/>
    <w:rsid w:val="00521FD8"/>
    <w:rsid w:val="005A32C8"/>
    <w:rsid w:val="00606780"/>
    <w:rsid w:val="006134DE"/>
    <w:rsid w:val="006B14F6"/>
    <w:rsid w:val="006C32D7"/>
    <w:rsid w:val="006F493D"/>
    <w:rsid w:val="00736EFF"/>
    <w:rsid w:val="00760787"/>
    <w:rsid w:val="007948AA"/>
    <w:rsid w:val="007A29FA"/>
    <w:rsid w:val="00814E2B"/>
    <w:rsid w:val="008511BF"/>
    <w:rsid w:val="008D6DC2"/>
    <w:rsid w:val="009A530A"/>
    <w:rsid w:val="009B3A9F"/>
    <w:rsid w:val="00A1497B"/>
    <w:rsid w:val="00A672E1"/>
    <w:rsid w:val="00AA1D8D"/>
    <w:rsid w:val="00AF235D"/>
    <w:rsid w:val="00AF7296"/>
    <w:rsid w:val="00B47730"/>
    <w:rsid w:val="00B66F79"/>
    <w:rsid w:val="00B95019"/>
    <w:rsid w:val="00BE3879"/>
    <w:rsid w:val="00C23013"/>
    <w:rsid w:val="00C64276"/>
    <w:rsid w:val="00C657CE"/>
    <w:rsid w:val="00C7731E"/>
    <w:rsid w:val="00CA0718"/>
    <w:rsid w:val="00CB0664"/>
    <w:rsid w:val="00CF6B85"/>
    <w:rsid w:val="00D17C51"/>
    <w:rsid w:val="00E50341"/>
    <w:rsid w:val="00E67598"/>
    <w:rsid w:val="00E70249"/>
    <w:rsid w:val="00E7276D"/>
    <w:rsid w:val="00E7452E"/>
    <w:rsid w:val="00EF7C86"/>
    <w:rsid w:val="00F56DF2"/>
    <w:rsid w:val="00FC4DFC"/>
    <w:rsid w:val="00FC693F"/>
    <w:rsid w:val="00FE043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5D32F"/>
  <w14:defaultImageDpi w14:val="300"/>
  <w15:docId w15:val="{FA6768E4-9EF3-2545-AE98-ADCDC536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79"/>
    <w:pPr>
      <w:spacing w:after="0" w:line="240" w:lineRule="auto"/>
    </w:pPr>
    <w:rPr>
      <w:rFonts w:ascii="Times New Roman" w:eastAsia="Times New Roman" w:hAnsi="Times New Roman" w:cs="Times New Roman"/>
      <w:sz w:val="24"/>
      <w:szCs w:val="24"/>
      <w:lang w:val="en-CA" w:bidi="bn-IN"/>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ar-SA"/>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bidi="ar-SA"/>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bidi="ar-SA"/>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bidi="ar-SA"/>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bidi="ar-SA"/>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bidi="ar-SA"/>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bidi="ar-SA"/>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val="en-US" w:bidi="ar-SA"/>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val="en-US" w:bidi="ar-SA"/>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val="en-US" w:bidi="ar-SA"/>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bidi="ar-SA"/>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val="en-US" w:bidi="ar-SA"/>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val="en-US" w:bidi="ar-SA"/>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val="en-US" w:bidi="ar-SA"/>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val="en-US" w:bidi="ar-SA"/>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val="en-US" w:bidi="ar-SA"/>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val="en-US" w:bidi="ar-SA"/>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val="en-US" w:bidi="ar-SA"/>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val="en-US" w:bidi="ar-SA"/>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val="en-US" w:bidi="ar-SA"/>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val="en-US" w:bidi="ar-SA"/>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val="en-US" w:bidi="ar-SA"/>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val="en-US" w:bidi="ar-SA"/>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val="en-US" w:bidi="ar-SA"/>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val="en-US" w:bidi="ar-SA"/>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val="en-US" w:bidi="ar-SA"/>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val="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val="en-US" w:bidi="ar-SA"/>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val="en-US" w:bidi="ar-SA"/>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bidi="ar-SA"/>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hitespace-pre-wrap">
    <w:name w:val="whitespace-pre-wrap"/>
    <w:basedOn w:val="Normal"/>
    <w:rsid w:val="0029447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069">
      <w:bodyDiv w:val="1"/>
      <w:marLeft w:val="0"/>
      <w:marRight w:val="0"/>
      <w:marTop w:val="0"/>
      <w:marBottom w:val="0"/>
      <w:divBdr>
        <w:top w:val="none" w:sz="0" w:space="0" w:color="auto"/>
        <w:left w:val="none" w:sz="0" w:space="0" w:color="auto"/>
        <w:bottom w:val="none" w:sz="0" w:space="0" w:color="auto"/>
        <w:right w:val="none" w:sz="0" w:space="0" w:color="auto"/>
      </w:divBdr>
    </w:div>
    <w:div w:id="103115180">
      <w:bodyDiv w:val="1"/>
      <w:marLeft w:val="0"/>
      <w:marRight w:val="0"/>
      <w:marTop w:val="0"/>
      <w:marBottom w:val="0"/>
      <w:divBdr>
        <w:top w:val="none" w:sz="0" w:space="0" w:color="auto"/>
        <w:left w:val="none" w:sz="0" w:space="0" w:color="auto"/>
        <w:bottom w:val="none" w:sz="0" w:space="0" w:color="auto"/>
        <w:right w:val="none" w:sz="0" w:space="0" w:color="auto"/>
      </w:divBdr>
    </w:div>
    <w:div w:id="286935427">
      <w:bodyDiv w:val="1"/>
      <w:marLeft w:val="0"/>
      <w:marRight w:val="0"/>
      <w:marTop w:val="0"/>
      <w:marBottom w:val="0"/>
      <w:divBdr>
        <w:top w:val="none" w:sz="0" w:space="0" w:color="auto"/>
        <w:left w:val="none" w:sz="0" w:space="0" w:color="auto"/>
        <w:bottom w:val="none" w:sz="0" w:space="0" w:color="auto"/>
        <w:right w:val="none" w:sz="0" w:space="0" w:color="auto"/>
      </w:divBdr>
    </w:div>
    <w:div w:id="494414693">
      <w:bodyDiv w:val="1"/>
      <w:marLeft w:val="0"/>
      <w:marRight w:val="0"/>
      <w:marTop w:val="0"/>
      <w:marBottom w:val="0"/>
      <w:divBdr>
        <w:top w:val="none" w:sz="0" w:space="0" w:color="auto"/>
        <w:left w:val="none" w:sz="0" w:space="0" w:color="auto"/>
        <w:bottom w:val="none" w:sz="0" w:space="0" w:color="auto"/>
        <w:right w:val="none" w:sz="0" w:space="0" w:color="auto"/>
      </w:divBdr>
    </w:div>
    <w:div w:id="880358054">
      <w:bodyDiv w:val="1"/>
      <w:marLeft w:val="0"/>
      <w:marRight w:val="0"/>
      <w:marTop w:val="0"/>
      <w:marBottom w:val="0"/>
      <w:divBdr>
        <w:top w:val="none" w:sz="0" w:space="0" w:color="auto"/>
        <w:left w:val="none" w:sz="0" w:space="0" w:color="auto"/>
        <w:bottom w:val="none" w:sz="0" w:space="0" w:color="auto"/>
        <w:right w:val="none" w:sz="0" w:space="0" w:color="auto"/>
      </w:divBdr>
    </w:div>
    <w:div w:id="1178542506">
      <w:bodyDiv w:val="1"/>
      <w:marLeft w:val="0"/>
      <w:marRight w:val="0"/>
      <w:marTop w:val="0"/>
      <w:marBottom w:val="0"/>
      <w:divBdr>
        <w:top w:val="none" w:sz="0" w:space="0" w:color="auto"/>
        <w:left w:val="none" w:sz="0" w:space="0" w:color="auto"/>
        <w:bottom w:val="none" w:sz="0" w:space="0" w:color="auto"/>
        <w:right w:val="none" w:sz="0" w:space="0" w:color="auto"/>
      </w:divBdr>
    </w:div>
    <w:div w:id="1558857953">
      <w:bodyDiv w:val="1"/>
      <w:marLeft w:val="0"/>
      <w:marRight w:val="0"/>
      <w:marTop w:val="0"/>
      <w:marBottom w:val="0"/>
      <w:divBdr>
        <w:top w:val="none" w:sz="0" w:space="0" w:color="auto"/>
        <w:left w:val="none" w:sz="0" w:space="0" w:color="auto"/>
        <w:bottom w:val="none" w:sz="0" w:space="0" w:color="auto"/>
        <w:right w:val="none" w:sz="0" w:space="0" w:color="auto"/>
      </w:divBdr>
    </w:div>
    <w:div w:id="1839229731">
      <w:bodyDiv w:val="1"/>
      <w:marLeft w:val="0"/>
      <w:marRight w:val="0"/>
      <w:marTop w:val="0"/>
      <w:marBottom w:val="0"/>
      <w:divBdr>
        <w:top w:val="none" w:sz="0" w:space="0" w:color="auto"/>
        <w:left w:val="none" w:sz="0" w:space="0" w:color="auto"/>
        <w:bottom w:val="none" w:sz="0" w:space="0" w:color="auto"/>
        <w:right w:val="none" w:sz="0" w:space="0" w:color="auto"/>
      </w:divBdr>
    </w:div>
    <w:div w:id="188154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Arfaz Hossain</cp:lastModifiedBy>
  <cp:revision>10</cp:revision>
  <cp:lastPrinted>2024-09-27T06:51:00Z</cp:lastPrinted>
  <dcterms:created xsi:type="dcterms:W3CDTF">2024-09-27T06:50:00Z</dcterms:created>
  <dcterms:modified xsi:type="dcterms:W3CDTF">2024-09-27T06:53:00Z</dcterms:modified>
  <cp:category/>
</cp:coreProperties>
</file>